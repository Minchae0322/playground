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542E" w14:textId="77777777" w:rsidR="002E4312" w:rsidRPr="00BE7590" w:rsidRDefault="002E4312" w:rsidP="00D507F1">
      <w:pPr>
        <w:spacing w:before="60" w:after="60"/>
        <w:ind w:firstLineChars="0" w:firstLine="0"/>
        <w:rPr>
          <w:spacing w:val="40"/>
        </w:rPr>
      </w:pPr>
    </w:p>
    <w:p w14:paraId="6D1F51E8" w14:textId="77777777" w:rsidR="002E4312" w:rsidRPr="00BE7590" w:rsidRDefault="002E4312" w:rsidP="002E4312">
      <w:pPr>
        <w:spacing w:before="60" w:after="60"/>
        <w:ind w:firstLine="883"/>
        <w:jc w:val="center"/>
        <w:rPr>
          <w:rFonts w:eastAsia="KaiTi_GB2312"/>
          <w:b/>
          <w:spacing w:val="40"/>
          <w:sz w:val="36"/>
        </w:rPr>
      </w:pPr>
    </w:p>
    <w:p w14:paraId="65963261" w14:textId="0B5EEDA0" w:rsidR="002E4312" w:rsidRPr="009650ED" w:rsidRDefault="002E4312" w:rsidP="00FC7B8A">
      <w:pPr>
        <w:spacing w:before="60" w:after="60"/>
        <w:ind w:firstLine="880"/>
        <w:jc w:val="center"/>
        <w:rPr>
          <w:rFonts w:eastAsiaTheme="minorEastAsia"/>
          <w:b/>
          <w:spacing w:val="40"/>
          <w:sz w:val="36"/>
          <w:lang w:eastAsia="ko-KR"/>
        </w:rPr>
      </w:pPr>
    </w:p>
    <w:p w14:paraId="4E17B23E" w14:textId="66B193F8" w:rsidR="00FC7B8A" w:rsidRPr="00BE7590" w:rsidRDefault="00803BC7" w:rsidP="00C65906">
      <w:pPr>
        <w:spacing w:before="60" w:after="60"/>
        <w:ind w:firstLineChars="0" w:firstLine="0"/>
        <w:jc w:val="center"/>
        <w:rPr>
          <w:rFonts w:eastAsia="KaiTi_GB2312"/>
          <w:b/>
          <w:spacing w:val="40"/>
          <w:sz w:val="36"/>
        </w:rPr>
      </w:pPr>
      <w:r w:rsidRPr="00BE7590">
        <w:rPr>
          <w:rFonts w:eastAsia="KaiTi_GB2312"/>
          <w:b/>
          <w:noProof/>
          <w:spacing w:val="40"/>
          <w:sz w:val="36"/>
        </w:rPr>
        <w:drawing>
          <wp:inline distT="0" distB="0" distL="0" distR="0" wp14:anchorId="793D034B" wp14:editId="4586860F">
            <wp:extent cx="2133600" cy="396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C9CA" w14:textId="77777777" w:rsidR="00FC7B8A" w:rsidRPr="00BE7590" w:rsidRDefault="00FC7B8A" w:rsidP="00FC7B8A">
      <w:pPr>
        <w:spacing w:before="60" w:after="60"/>
        <w:ind w:firstLine="883"/>
        <w:jc w:val="center"/>
        <w:rPr>
          <w:rFonts w:eastAsia="KaiTi_GB2312"/>
          <w:b/>
          <w:spacing w:val="40"/>
          <w:sz w:val="36"/>
        </w:rPr>
      </w:pPr>
    </w:p>
    <w:p w14:paraId="57D33F58" w14:textId="77777777" w:rsidR="002E4312" w:rsidRPr="00BE7590" w:rsidRDefault="00672AEF" w:rsidP="00C65906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 w:hint="eastAsia"/>
          <w:b/>
          <w:spacing w:val="40"/>
          <w:sz w:val="48"/>
        </w:rPr>
        <w:t>本科</w:t>
      </w:r>
      <w:r w:rsidR="002E4312" w:rsidRPr="00BE7590">
        <w:rPr>
          <w:rFonts w:hAnsi="Roman PS"/>
          <w:b/>
          <w:spacing w:val="40"/>
          <w:sz w:val="48"/>
        </w:rPr>
        <w:t>毕业</w:t>
      </w:r>
      <w:r w:rsidRPr="00BE7590">
        <w:rPr>
          <w:rFonts w:hAnsi="Roman PS"/>
          <w:b/>
          <w:spacing w:val="40"/>
          <w:sz w:val="48"/>
        </w:rPr>
        <w:t>论文</w:t>
      </w:r>
      <w:r w:rsidR="002E4312" w:rsidRPr="00BE7590">
        <w:rPr>
          <w:rFonts w:hAnsi="Roman PS"/>
          <w:b/>
          <w:spacing w:val="40"/>
          <w:sz w:val="48"/>
        </w:rPr>
        <w:t>（</w:t>
      </w:r>
      <w:r w:rsidRPr="00BE7590">
        <w:rPr>
          <w:rFonts w:hAnsi="Roman PS"/>
          <w:b/>
          <w:spacing w:val="40"/>
          <w:sz w:val="48"/>
        </w:rPr>
        <w:t>设计</w:t>
      </w:r>
      <w:r w:rsidR="002E4312" w:rsidRPr="00BE7590">
        <w:rPr>
          <w:rFonts w:hAnsi="Roman PS"/>
          <w:b/>
          <w:spacing w:val="40"/>
          <w:sz w:val="48"/>
        </w:rPr>
        <w:t>）中期报告</w:t>
      </w:r>
    </w:p>
    <w:p w14:paraId="5E3201A3" w14:textId="77777777" w:rsidR="002E4312" w:rsidRPr="00BE7590" w:rsidRDefault="002E4312" w:rsidP="002E4312">
      <w:pPr>
        <w:spacing w:before="60" w:after="60"/>
        <w:ind w:firstLine="643"/>
        <w:rPr>
          <w:b/>
          <w:sz w:val="32"/>
        </w:rPr>
      </w:pPr>
    </w:p>
    <w:p w14:paraId="3F75AEEB" w14:textId="77777777" w:rsidR="002E4312" w:rsidRPr="00BE7590" w:rsidRDefault="002E4312" w:rsidP="002E4312">
      <w:pPr>
        <w:spacing w:before="60" w:after="60"/>
        <w:ind w:firstLine="643"/>
        <w:rPr>
          <w:b/>
          <w:sz w:val="32"/>
        </w:rPr>
      </w:pPr>
    </w:p>
    <w:p w14:paraId="20C44C02" w14:textId="77777777" w:rsidR="002E4312" w:rsidRPr="00BE7590" w:rsidRDefault="002E4312" w:rsidP="002E4312">
      <w:pPr>
        <w:spacing w:before="60" w:after="60"/>
        <w:ind w:firstLineChars="300" w:firstLine="1084"/>
        <w:rPr>
          <w:b/>
          <w:sz w:val="36"/>
        </w:rPr>
      </w:pPr>
      <w:r w:rsidRPr="00BE7590">
        <w:rPr>
          <w:b/>
          <w:sz w:val="36"/>
        </w:rPr>
        <w:t>题</w:t>
      </w:r>
      <w:r w:rsidRPr="00BE7590">
        <w:rPr>
          <w:b/>
          <w:sz w:val="36"/>
        </w:rPr>
        <w:t xml:space="preserve"> </w:t>
      </w:r>
      <w:r w:rsidRPr="00BE7590">
        <w:rPr>
          <w:b/>
          <w:sz w:val="36"/>
        </w:rPr>
        <w:t>目：</w:t>
      </w:r>
    </w:p>
    <w:p w14:paraId="25A4AC04" w14:textId="77777777" w:rsidR="002E4312" w:rsidRPr="00BE7590" w:rsidRDefault="002E4312" w:rsidP="002E4312">
      <w:pPr>
        <w:spacing w:before="60" w:after="60"/>
        <w:ind w:firstLine="643"/>
        <w:rPr>
          <w:b/>
          <w:sz w:val="32"/>
        </w:rPr>
      </w:pPr>
    </w:p>
    <w:p w14:paraId="3967CD47" w14:textId="77777777" w:rsidR="002E4312" w:rsidRPr="00BE7590" w:rsidRDefault="002E4312" w:rsidP="002E4312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5E3ADCA1" w14:textId="77777777" w:rsidR="002E6CCB" w:rsidRPr="00BE7590" w:rsidRDefault="002E6CCB" w:rsidP="002E4312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32F0367" w14:textId="77777777" w:rsidR="00987D9A" w:rsidRPr="00BE7590" w:rsidRDefault="00987D9A" w:rsidP="002E4312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0DA24403" w14:textId="77777777" w:rsidR="002E4312" w:rsidRPr="00BE7590" w:rsidRDefault="002E4312" w:rsidP="00C65906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专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业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14:paraId="2517E668" w14:textId="77777777" w:rsidR="002E4312" w:rsidRPr="00BE7590" w:rsidRDefault="002E4312" w:rsidP="00C6590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14:paraId="20EEE9EB" w14:textId="77777777" w:rsidR="002E4312" w:rsidRPr="00BE7590" w:rsidRDefault="002E4312" w:rsidP="00C65906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14:paraId="08909073" w14:textId="77777777" w:rsidR="002E4312" w:rsidRPr="00BE7590" w:rsidRDefault="002E4312" w:rsidP="00C6590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指导教师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14:paraId="2D024879" w14:textId="77777777" w:rsidR="002E4312" w:rsidRPr="00BE7590" w:rsidRDefault="002E4312" w:rsidP="00C6590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14:paraId="4BA30261" w14:textId="77777777" w:rsidR="002E4312" w:rsidRPr="00BE7590" w:rsidRDefault="002E4312" w:rsidP="002E4312">
      <w:pPr>
        <w:snapToGrid w:val="0"/>
        <w:spacing w:before="60" w:after="60"/>
        <w:ind w:firstLine="643"/>
        <w:rPr>
          <w:b/>
          <w:sz w:val="32"/>
        </w:rPr>
      </w:pPr>
    </w:p>
    <w:p w14:paraId="479F1476" w14:textId="77777777" w:rsidR="002E4312" w:rsidRPr="00BE7590" w:rsidRDefault="002E4312" w:rsidP="002E4312">
      <w:pPr>
        <w:snapToGrid w:val="0"/>
        <w:spacing w:before="60" w:after="60"/>
        <w:ind w:firstLine="643"/>
        <w:rPr>
          <w:b/>
          <w:sz w:val="32"/>
        </w:rPr>
      </w:pPr>
    </w:p>
    <w:p w14:paraId="7635C1E9" w14:textId="7DB4583C" w:rsidR="00255E02" w:rsidRDefault="002E4312" w:rsidP="002A6689">
      <w:pPr>
        <w:snapToGrid w:val="0"/>
        <w:spacing w:before="60" w:after="60"/>
        <w:ind w:firstLineChars="0" w:firstLine="0"/>
        <w:jc w:val="center"/>
        <w:rPr>
          <w:rFonts w:eastAsia="LiSu"/>
          <w:b/>
          <w:sz w:val="36"/>
          <w:szCs w:val="36"/>
        </w:rPr>
      </w:pPr>
      <w:r w:rsidRPr="00BE7590">
        <w:rPr>
          <w:rFonts w:eastAsia="LiSu"/>
          <w:b/>
          <w:sz w:val="36"/>
          <w:szCs w:val="36"/>
        </w:rPr>
        <w:t>哈尔滨工业大学教务处制</w:t>
      </w:r>
    </w:p>
    <w:p w14:paraId="2C1ECC47" w14:textId="77777777" w:rsidR="002A6689" w:rsidRPr="002A6689" w:rsidRDefault="002A6689" w:rsidP="002A6689">
      <w:pPr>
        <w:snapToGrid w:val="0"/>
        <w:spacing w:before="60" w:after="60"/>
        <w:ind w:firstLineChars="0" w:firstLine="0"/>
        <w:jc w:val="center"/>
        <w:rPr>
          <w:rFonts w:eastAsia="LiSu"/>
          <w:b/>
          <w:sz w:val="36"/>
          <w:szCs w:val="36"/>
        </w:rPr>
      </w:pPr>
    </w:p>
    <w:p w14:paraId="302D5898" w14:textId="77777777" w:rsidR="002E4312" w:rsidRPr="00BE7590" w:rsidRDefault="008A25D1" w:rsidP="008F2820">
      <w:pPr>
        <w:pStyle w:val="074150505"/>
        <w:spacing w:before="120" w:after="1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一、</w:t>
      </w:r>
      <w:r w:rsidR="002E4312" w:rsidRPr="00BE7590">
        <w:rPr>
          <w:rFonts w:cs="Times New Roman"/>
          <w:szCs w:val="24"/>
        </w:rPr>
        <w:t>论文</w:t>
      </w:r>
      <w:r w:rsidR="00672AEF">
        <w:rPr>
          <w:rFonts w:cs="Times New Roman" w:hint="eastAsia"/>
          <w:szCs w:val="24"/>
        </w:rPr>
        <w:t>（</w:t>
      </w:r>
      <w:r w:rsidR="00672AEF">
        <w:rPr>
          <w:rFonts w:cs="Times New Roman"/>
          <w:szCs w:val="24"/>
        </w:rPr>
        <w:t>设计</w:t>
      </w:r>
      <w:r w:rsidR="00672AEF">
        <w:rPr>
          <w:rFonts w:cs="Times New Roman" w:hint="eastAsia"/>
          <w:szCs w:val="24"/>
        </w:rPr>
        <w:t>）</w:t>
      </w:r>
      <w:r w:rsidR="002E4312" w:rsidRPr="00BE7590">
        <w:rPr>
          <w:rFonts w:cs="Times New Roman"/>
          <w:szCs w:val="24"/>
        </w:rPr>
        <w:t>工作是否按开题报告预定的内容及进度安排进行</w:t>
      </w:r>
    </w:p>
    <w:p w14:paraId="37A28DC2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开题报告中预定了如下研究内容：</w:t>
      </w:r>
    </w:p>
    <w:p w14:paraId="72251188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运用现今广泛应用的技术资源，针对学校及学生群体设计并实现增益</w:t>
      </w:r>
      <w:proofErr w:type="gramStart"/>
      <w:r w:rsidRPr="008A297B">
        <w:rPr>
          <w:rFonts w:eastAsia="SimSun" w:hAnsi="SimSun" w:hint="eastAsia"/>
          <w:sz w:val="24"/>
        </w:rPr>
        <w:t>性网络</w:t>
      </w:r>
      <w:proofErr w:type="gramEnd"/>
      <w:r w:rsidRPr="008A297B">
        <w:rPr>
          <w:rFonts w:eastAsia="SimSun" w:hAnsi="SimSun" w:hint="eastAsia"/>
          <w:sz w:val="24"/>
        </w:rPr>
        <w:t>应用。在此过程中，着重于提高系统的可扩展性，采用结构优化的编码策略，并进行代码重构，以期达到更高效的架构设计和实现。</w:t>
      </w:r>
    </w:p>
    <w:p w14:paraId="131E883E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（</w:t>
      </w:r>
      <w:r w:rsidRPr="008A297B">
        <w:rPr>
          <w:rFonts w:eastAsia="SimSun" w:hAnsi="SimSun" w:hint="eastAsia"/>
          <w:sz w:val="24"/>
        </w:rPr>
        <w:t>1</w:t>
      </w:r>
      <w:r w:rsidRPr="008A297B">
        <w:rPr>
          <w:rFonts w:eastAsia="SimSun" w:hAnsi="SimSun" w:hint="eastAsia"/>
          <w:sz w:val="24"/>
        </w:rPr>
        <w:t>）考虑提供哪些服务</w:t>
      </w:r>
      <w:r w:rsidRPr="008A297B">
        <w:rPr>
          <w:rFonts w:eastAsia="SimSun" w:hAnsi="SimSun" w:hint="eastAsia"/>
          <w:sz w:val="24"/>
        </w:rPr>
        <w:t xml:space="preserve">, </w:t>
      </w:r>
      <w:r w:rsidRPr="008A297B">
        <w:rPr>
          <w:rFonts w:eastAsia="SimSun" w:hAnsi="SimSun" w:hint="eastAsia"/>
          <w:sz w:val="24"/>
        </w:rPr>
        <w:t>聆听学生面临的挑战与需求</w:t>
      </w:r>
    </w:p>
    <w:p w14:paraId="155D737D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（</w:t>
      </w:r>
      <w:r w:rsidRPr="008A297B">
        <w:rPr>
          <w:rFonts w:eastAsia="SimSun" w:hAnsi="SimSun" w:hint="eastAsia"/>
          <w:sz w:val="24"/>
        </w:rPr>
        <w:t>2</w:t>
      </w:r>
      <w:r w:rsidRPr="008A297B">
        <w:rPr>
          <w:rFonts w:eastAsia="SimSun" w:hAnsi="SimSun" w:hint="eastAsia"/>
          <w:sz w:val="24"/>
        </w:rPr>
        <w:t>）设计关系型数据库，注重效率和扩展性，进行精细化设计。</w:t>
      </w:r>
    </w:p>
    <w:p w14:paraId="3D244865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（</w:t>
      </w:r>
      <w:r w:rsidRPr="008A297B">
        <w:rPr>
          <w:rFonts w:eastAsia="SimSun" w:hAnsi="SimSun" w:hint="eastAsia"/>
          <w:sz w:val="24"/>
        </w:rPr>
        <w:t>3</w:t>
      </w:r>
      <w:r w:rsidRPr="008A297B">
        <w:rPr>
          <w:rFonts w:eastAsia="SimSun" w:hAnsi="SimSun" w:hint="eastAsia"/>
          <w:sz w:val="24"/>
        </w:rPr>
        <w:t>）编写单元测试，包括正确和错误的测试案例，以提高代码的准确性。</w:t>
      </w:r>
    </w:p>
    <w:p w14:paraId="33FA1732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（</w:t>
      </w:r>
      <w:r w:rsidRPr="008A297B">
        <w:rPr>
          <w:rFonts w:eastAsia="SimSun" w:hAnsi="SimSun" w:hint="eastAsia"/>
          <w:sz w:val="24"/>
        </w:rPr>
        <w:t>4</w:t>
      </w:r>
      <w:r w:rsidRPr="008A297B">
        <w:rPr>
          <w:rFonts w:eastAsia="SimSun" w:hAnsi="SimSun" w:hint="eastAsia"/>
          <w:sz w:val="24"/>
        </w:rPr>
        <w:t>）编写并执行满足各种条件的功能，并监控其是否正常运行。为遵循面向对象设计，进行代码重构。</w:t>
      </w:r>
    </w:p>
    <w:p w14:paraId="1C589E1A" w14:textId="77777777" w:rsidR="008A297B" w:rsidRPr="008A297B" w:rsidRDefault="008A297B" w:rsidP="008A297B">
      <w:pPr>
        <w:pStyle w:val="afff3"/>
        <w:spacing w:before="120" w:after="120"/>
        <w:ind w:firstLineChars="100" w:firstLine="240"/>
        <w:rPr>
          <w:rFonts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（</w:t>
      </w:r>
      <w:r w:rsidRPr="008A297B">
        <w:rPr>
          <w:rFonts w:eastAsia="SimSun" w:hAnsi="SimSun" w:hint="eastAsia"/>
          <w:sz w:val="24"/>
        </w:rPr>
        <w:t>5</w:t>
      </w:r>
      <w:r w:rsidRPr="008A297B">
        <w:rPr>
          <w:rFonts w:eastAsia="SimSun" w:hAnsi="SimSun" w:hint="eastAsia"/>
          <w:sz w:val="24"/>
        </w:rPr>
        <w:t>）通过开发用户界面来实现可实际服务的网络服务。分析请求数据，设计更高效的数据库索引，以提升数据检索效率。</w:t>
      </w:r>
    </w:p>
    <w:p w14:paraId="0332796F" w14:textId="0EB6031F" w:rsidR="00C96CA8" w:rsidRPr="007B5C2C" w:rsidRDefault="008A297B" w:rsidP="008A297B">
      <w:pPr>
        <w:pStyle w:val="afff3"/>
        <w:spacing w:before="120" w:after="120"/>
        <w:ind w:firstLineChars="100" w:firstLine="240"/>
        <w:rPr>
          <w:rFonts w:ascii="SimSun" w:eastAsia="SimSun" w:hAnsi="SimSun"/>
          <w:sz w:val="24"/>
        </w:rPr>
      </w:pPr>
      <w:r w:rsidRPr="008A297B">
        <w:rPr>
          <w:rFonts w:eastAsia="SimSun" w:hAnsi="SimSun" w:hint="eastAsia"/>
          <w:sz w:val="24"/>
        </w:rPr>
        <w:t>目前毕业设计已按照开题报告预定的进度完成了要提供的服务，设计数据库，编写主要功能，并监控正常运行，代码重构，设计高校的代码结构</w:t>
      </w:r>
    </w:p>
    <w:p w14:paraId="330ECD70" w14:textId="77777777" w:rsidR="002E4312" w:rsidRDefault="008A25D1" w:rsidP="002E4312">
      <w:pPr>
        <w:pStyle w:val="074150505"/>
        <w:spacing w:before="120" w:after="120"/>
        <w:rPr>
          <w:rFonts w:eastAsiaTheme="minorEastAsia" w:cs="Times New Roman"/>
          <w:lang w:eastAsia="ko-KR"/>
        </w:rPr>
      </w:pPr>
      <w:r>
        <w:rPr>
          <w:rFonts w:cs="Times New Roman" w:hint="eastAsia"/>
          <w:szCs w:val="24"/>
        </w:rPr>
        <w:t>二、</w:t>
      </w:r>
      <w:r w:rsidR="002E4312" w:rsidRPr="00BE7590">
        <w:rPr>
          <w:rFonts w:cs="Times New Roman"/>
        </w:rPr>
        <w:t>已完成的研究工作及成果</w:t>
      </w:r>
    </w:p>
    <w:p w14:paraId="55FAB52B" w14:textId="4836BA0C" w:rsidR="00255E02" w:rsidRDefault="00255E02" w:rsidP="00255E02">
      <w:pPr>
        <w:pStyle w:val="2"/>
        <w:numPr>
          <w:ilvl w:val="0"/>
          <w:numId w:val="0"/>
        </w:numPr>
        <w:spacing w:before="60" w:after="60"/>
        <w:rPr>
          <w:rFonts w:eastAsia="DengXian"/>
        </w:rPr>
      </w:pPr>
      <w:r>
        <w:rPr>
          <w:rFonts w:eastAsiaTheme="minorEastAsia" w:hint="eastAsia"/>
        </w:rPr>
        <w:t>2.</w:t>
      </w:r>
      <w:r w:rsidR="004B19C4">
        <w:rPr>
          <w:rFonts w:eastAsia="DengXian" w:hint="eastAsia"/>
        </w:rPr>
        <w:t>1</w:t>
      </w:r>
      <w:r>
        <w:rPr>
          <w:rFonts w:eastAsiaTheme="minorEastAsia" w:hint="eastAsia"/>
        </w:rPr>
        <w:t xml:space="preserve"> </w:t>
      </w:r>
      <w:r>
        <w:rPr>
          <w:rFonts w:eastAsia="DengXian" w:hint="eastAsia"/>
        </w:rPr>
        <w:t>软件应用流程</w:t>
      </w:r>
    </w:p>
    <w:p w14:paraId="4E9F097B" w14:textId="1B714908" w:rsidR="00255E02" w:rsidRDefault="00255E02" w:rsidP="00255E02">
      <w:pPr>
        <w:pStyle w:val="3"/>
        <w:numPr>
          <w:ilvl w:val="0"/>
          <w:numId w:val="0"/>
        </w:numPr>
        <w:spacing w:before="60" w:after="60"/>
      </w:pPr>
      <w:r>
        <w:rPr>
          <w:rFonts w:hint="eastAsia"/>
        </w:rPr>
        <w:t>2.</w:t>
      </w:r>
      <w:r w:rsidR="007B5C79">
        <w:rPr>
          <w:rFonts w:eastAsia="DengXian" w:hint="eastAsia"/>
        </w:rPr>
        <w:t>1</w:t>
      </w:r>
      <w:r>
        <w:rPr>
          <w:rFonts w:hint="eastAsia"/>
        </w:rPr>
        <w:t>.</w:t>
      </w:r>
      <w:r w:rsidR="004B19C4">
        <w:rPr>
          <w:rFonts w:eastAsiaTheme="minorEastAsia" w:hint="eastAsia"/>
        </w:rPr>
        <w:t>1</w:t>
      </w:r>
      <w:r>
        <w:rPr>
          <w:rFonts w:hint="eastAsia"/>
        </w:rPr>
        <w:t>应用</w:t>
      </w:r>
    </w:p>
    <w:p w14:paraId="1987F982" w14:textId="74F5E305" w:rsidR="008A297B" w:rsidRPr="008A297B" w:rsidRDefault="008A297B" w:rsidP="008A297B">
      <w:pPr>
        <w:spacing w:before="60" w:after="60"/>
        <w:ind w:firstLine="480"/>
      </w:pPr>
      <w:r w:rsidRPr="008A297B">
        <w:rPr>
          <w:rFonts w:hint="eastAsia"/>
        </w:rPr>
        <w:t>用户在网上发送</w:t>
      </w:r>
      <w:r w:rsidRPr="008A297B">
        <w:rPr>
          <w:rFonts w:hint="eastAsia"/>
        </w:rPr>
        <w:t>HTTP</w:t>
      </w:r>
      <w:r w:rsidRPr="008A297B">
        <w:rPr>
          <w:rFonts w:hint="eastAsia"/>
        </w:rPr>
        <w:t>或</w:t>
      </w:r>
      <w:r w:rsidRPr="008A297B">
        <w:rPr>
          <w:rFonts w:hint="eastAsia"/>
        </w:rPr>
        <w:t>HTTPS</w:t>
      </w:r>
      <w:r w:rsidRPr="008A297B">
        <w:rPr>
          <w:rFonts w:hint="eastAsia"/>
        </w:rPr>
        <w:t>请求时，服务器将直接处理进入</w:t>
      </w:r>
      <w:r w:rsidRPr="008A297B">
        <w:rPr>
          <w:rFonts w:hint="eastAsia"/>
        </w:rPr>
        <w:t>443</w:t>
      </w:r>
      <w:r w:rsidRPr="008A297B">
        <w:rPr>
          <w:rFonts w:hint="eastAsia"/>
        </w:rPr>
        <w:t>端口的请求，并将进入</w:t>
      </w:r>
      <w:r w:rsidRPr="008A297B">
        <w:rPr>
          <w:rFonts w:hint="eastAsia"/>
        </w:rPr>
        <w:t>80</w:t>
      </w:r>
      <w:r w:rsidRPr="008A297B">
        <w:rPr>
          <w:rFonts w:hint="eastAsia"/>
        </w:rPr>
        <w:t>端口的</w:t>
      </w:r>
      <w:r w:rsidRPr="008A297B">
        <w:rPr>
          <w:rFonts w:hint="eastAsia"/>
        </w:rPr>
        <w:t>HTTP</w:t>
      </w:r>
      <w:r w:rsidRPr="008A297B">
        <w:rPr>
          <w:rFonts w:hint="eastAsia"/>
        </w:rPr>
        <w:t>请求重定向到</w:t>
      </w:r>
      <w:r w:rsidRPr="008A297B">
        <w:rPr>
          <w:rFonts w:hint="eastAsia"/>
        </w:rPr>
        <w:t>443</w:t>
      </w:r>
      <w:r w:rsidRPr="008A297B">
        <w:rPr>
          <w:rFonts w:hint="eastAsia"/>
        </w:rPr>
        <w:t>端口的</w:t>
      </w:r>
      <w:r w:rsidRPr="008A297B">
        <w:rPr>
          <w:rFonts w:hint="eastAsia"/>
        </w:rPr>
        <w:t>HTTPS</w:t>
      </w:r>
      <w:r w:rsidRPr="008A297B">
        <w:rPr>
          <w:rFonts w:hint="eastAsia"/>
        </w:rPr>
        <w:t>。前端的静态资源通过</w:t>
      </w:r>
      <w:r w:rsidRPr="008A297B">
        <w:rPr>
          <w:rFonts w:hint="eastAsia"/>
        </w:rPr>
        <w:t xml:space="preserve"> / </w:t>
      </w:r>
      <w:r w:rsidRPr="008A297B">
        <w:rPr>
          <w:rFonts w:hint="eastAsia"/>
        </w:rPr>
        <w:t>请求进行处理，后端资源通过映射到</w:t>
      </w:r>
      <w:r w:rsidRPr="008A297B">
        <w:rPr>
          <w:rFonts w:hint="eastAsia"/>
        </w:rPr>
        <w:t>/</w:t>
      </w:r>
      <w:proofErr w:type="spellStart"/>
      <w:r w:rsidRPr="008A297B">
        <w:rPr>
          <w:rFonts w:hint="eastAsia"/>
        </w:rPr>
        <w:t>api</w:t>
      </w:r>
      <w:proofErr w:type="spellEnd"/>
      <w:r w:rsidRPr="008A297B">
        <w:rPr>
          <w:rFonts w:hint="eastAsia"/>
        </w:rPr>
        <w:t>的请求进行处理。</w:t>
      </w:r>
      <w:r w:rsidRPr="008A297B">
        <w:rPr>
          <w:rFonts w:hint="eastAsia"/>
        </w:rPr>
        <w:t>Spring</w:t>
      </w:r>
      <w:r w:rsidRPr="008A297B">
        <w:rPr>
          <w:rFonts w:hint="eastAsia"/>
        </w:rPr>
        <w:t>应用程序接收到请求后，处理相应的请求并向用户返回响应。请求流程如下图所示：</w:t>
      </w:r>
    </w:p>
    <w:p w14:paraId="7C856305" w14:textId="77777777" w:rsidR="00255E02" w:rsidRDefault="00255E02" w:rsidP="00255E02">
      <w:pPr>
        <w:keepNext/>
        <w:widowControl/>
        <w:spacing w:beforeLines="0" w:before="60" w:beforeAutospacing="1" w:afterLines="0" w:after="60" w:afterAutospacing="1" w:line="240" w:lineRule="auto"/>
        <w:ind w:firstLineChars="0" w:firstLine="0"/>
        <w:jc w:val="left"/>
      </w:pPr>
      <w:r w:rsidRPr="00303BA7">
        <w:rPr>
          <w:rFonts w:ascii="굴림" w:eastAsia="굴림" w:hAnsi="굴림" w:cs="굴림"/>
          <w:noProof/>
          <w:kern w:val="0"/>
          <w:lang w:eastAsia="ko-KR"/>
        </w:rPr>
        <w:drawing>
          <wp:inline distT="0" distB="0" distL="0" distR="0" wp14:anchorId="13AEDFF7" wp14:editId="36D2C512">
            <wp:extent cx="6033770" cy="1954530"/>
            <wp:effectExtent l="0" t="0" r="5080" b="7620"/>
            <wp:docPr id="1616126462" name="그림 1" descr="스크린샷, 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6462" name="그림 1" descr="스크린샷, 도표, 텍스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ABC8" w14:textId="1D5E5D43" w:rsidR="00255E02" w:rsidRPr="00303BA7" w:rsidRDefault="00255E02" w:rsidP="00255E02">
      <w:pPr>
        <w:pStyle w:val="afc"/>
        <w:spacing w:before="60" w:after="60"/>
        <w:ind w:firstLine="400"/>
        <w:jc w:val="left"/>
        <w:rPr>
          <w:rFonts w:ascii="굴림" w:eastAsiaTheme="minorEastAsia" w:hAnsi="굴림" w:cs="굴림"/>
          <w:kern w:val="0"/>
          <w:lang w:eastAsia="ko-KR"/>
        </w:rPr>
      </w:pPr>
      <w:r>
        <w:rPr>
          <w:rFonts w:hint="eastAsia"/>
        </w:rPr>
        <w:t>图</w:t>
      </w:r>
      <w:r>
        <w:rPr>
          <w:rFonts w:hint="eastAsia"/>
        </w:rPr>
        <w:t xml:space="preserve"> 2-1 </w:t>
      </w:r>
      <w:r w:rsidR="00A97327">
        <w:rPr>
          <w:rFonts w:hint="eastAsia"/>
        </w:rPr>
        <w:t>网站</w:t>
      </w:r>
      <w:r>
        <w:rPr>
          <w:rFonts w:hint="eastAsia"/>
        </w:rPr>
        <w:t>应用结构图</w:t>
      </w:r>
    </w:p>
    <w:p w14:paraId="40EC605F" w14:textId="77777777" w:rsidR="00A97327" w:rsidRDefault="00A97327" w:rsidP="00A97327">
      <w:pPr>
        <w:keepNext/>
        <w:widowControl/>
        <w:spacing w:beforeLines="0" w:before="60" w:beforeAutospacing="1" w:afterLines="0" w:after="60" w:afterAutospacing="1" w:line="240" w:lineRule="auto"/>
        <w:ind w:firstLineChars="0" w:firstLine="480"/>
        <w:jc w:val="left"/>
      </w:pPr>
      <w:r w:rsidRPr="00A97327">
        <w:rPr>
          <w:rFonts w:ascii="굴림" w:eastAsia="굴림" w:hAnsi="굴림" w:cs="굴림"/>
          <w:noProof/>
          <w:kern w:val="0"/>
          <w:lang w:eastAsia="ko-KR"/>
        </w:rPr>
        <w:lastRenderedPageBreak/>
        <w:drawing>
          <wp:inline distT="0" distB="0" distL="0" distR="0" wp14:anchorId="4D6AC48F" wp14:editId="37EDDD71">
            <wp:extent cx="5904230" cy="1974215"/>
            <wp:effectExtent l="0" t="0" r="1270" b="6985"/>
            <wp:docPr id="1498902033" name="그림 2" descr="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2033" name="그림 2" descr="도표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8EE6" w14:textId="697C1670" w:rsidR="00A97327" w:rsidRPr="00A97327" w:rsidRDefault="00A97327" w:rsidP="00A97327">
      <w:pPr>
        <w:pStyle w:val="afc"/>
        <w:spacing w:before="60" w:after="60"/>
        <w:ind w:firstLine="400"/>
        <w:jc w:val="left"/>
        <w:rPr>
          <w:rFonts w:ascii="굴림" w:eastAsia="DengXian" w:hAnsi="굴림" w:cs="굴림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2-2</w:t>
      </w:r>
      <w:r>
        <w:rPr>
          <w:rFonts w:eastAsia="DengXian" w:hint="eastAsia"/>
        </w:rPr>
        <w:t xml:space="preserve"> </w:t>
      </w:r>
      <w:r>
        <w:rPr>
          <w:rFonts w:eastAsia="DengXian" w:hint="eastAsia"/>
        </w:rPr>
        <w:t>网站</w:t>
      </w:r>
      <w:r>
        <w:rPr>
          <w:rFonts w:ascii="DengXian" w:eastAsia="DengXian" w:hAnsi="DengXian" w:cs="새굴림" w:hint="eastAsia"/>
        </w:rPr>
        <w:t>应用技术</w:t>
      </w:r>
      <w:proofErr w:type="gramStart"/>
      <w:r>
        <w:rPr>
          <w:rFonts w:ascii="DengXian" w:eastAsia="DengXian" w:hAnsi="DengXian" w:cs="새굴림" w:hint="eastAsia"/>
        </w:rPr>
        <w:t>栈</w:t>
      </w:r>
      <w:proofErr w:type="gramEnd"/>
      <w:r>
        <w:rPr>
          <w:rFonts w:ascii="DengXian" w:eastAsia="DengXian" w:hAnsi="DengXian" w:cs="새굴림" w:hint="eastAsia"/>
        </w:rPr>
        <w:t>图</w:t>
      </w:r>
    </w:p>
    <w:p w14:paraId="3BC86E97" w14:textId="4492B5A1" w:rsidR="00255E02" w:rsidRPr="00255E02" w:rsidRDefault="00255E02" w:rsidP="00255E02">
      <w:pPr>
        <w:spacing w:before="60" w:after="60"/>
        <w:ind w:firstLine="480"/>
      </w:pPr>
    </w:p>
    <w:p w14:paraId="60F373AF" w14:textId="59675F3E" w:rsidR="00255E02" w:rsidRDefault="007B5C79" w:rsidP="007B5C79">
      <w:pPr>
        <w:pStyle w:val="3"/>
        <w:numPr>
          <w:ilvl w:val="0"/>
          <w:numId w:val="0"/>
        </w:numPr>
        <w:spacing w:before="60" w:after="60"/>
      </w:pPr>
      <w:r>
        <w:rPr>
          <w:rFonts w:hint="eastAsia"/>
        </w:rPr>
        <w:t xml:space="preserve">2.1.2 </w:t>
      </w:r>
      <w:r>
        <w:rPr>
          <w:rFonts w:hint="eastAsia"/>
        </w:rPr>
        <w:t>登记和登录流程</w:t>
      </w:r>
    </w:p>
    <w:p w14:paraId="04323DCF" w14:textId="718E587B" w:rsidR="008A297B" w:rsidRPr="008A297B" w:rsidRDefault="008A297B" w:rsidP="008A297B">
      <w:pPr>
        <w:spacing w:before="60" w:after="60"/>
        <w:ind w:firstLine="480"/>
      </w:pPr>
      <w:r w:rsidRPr="008A297B">
        <w:rPr>
          <w:rFonts w:hint="eastAsia"/>
        </w:rPr>
        <w:t>登录过程通过第三方登录进行。用户点击登录按钮后，服务器会重定向登录请求到指定的认证页面，用户进行登录。登录成功，第三方服务器向服务器回应授权码，服务器随后向第三方服务器发送含该授权码的</w:t>
      </w:r>
      <w:proofErr w:type="spellStart"/>
      <w:r w:rsidRPr="008A297B">
        <w:rPr>
          <w:rFonts w:hint="eastAsia"/>
        </w:rPr>
        <w:t>accessToken</w:t>
      </w:r>
      <w:proofErr w:type="spellEnd"/>
      <w:r w:rsidRPr="008A297B">
        <w:rPr>
          <w:rFonts w:hint="eastAsia"/>
        </w:rPr>
        <w:t>获取请求。若</w:t>
      </w:r>
      <w:r w:rsidRPr="008A297B">
        <w:rPr>
          <w:rFonts w:hint="eastAsia"/>
        </w:rPr>
        <w:t>Code</w:t>
      </w:r>
      <w:r w:rsidRPr="008A297B">
        <w:rPr>
          <w:rFonts w:hint="eastAsia"/>
        </w:rPr>
        <w:t>有效，则返还</w:t>
      </w:r>
      <w:r w:rsidRPr="008A297B">
        <w:rPr>
          <w:rFonts w:hint="eastAsia"/>
        </w:rPr>
        <w:t>access Token</w:t>
      </w:r>
      <w:r w:rsidRPr="008A297B">
        <w:rPr>
          <w:rFonts w:hint="eastAsia"/>
        </w:rPr>
        <w:t>，服务器再发送包含</w:t>
      </w:r>
      <w:r w:rsidRPr="008A297B">
        <w:rPr>
          <w:rFonts w:hint="eastAsia"/>
        </w:rPr>
        <w:t>access Token</w:t>
      </w:r>
      <w:r w:rsidRPr="008A297B">
        <w:rPr>
          <w:rFonts w:hint="eastAsia"/>
        </w:rPr>
        <w:t>的用户信息获取请求。若</w:t>
      </w:r>
      <w:r w:rsidRPr="008A297B">
        <w:rPr>
          <w:rFonts w:hint="eastAsia"/>
        </w:rPr>
        <w:t>Access Token</w:t>
      </w:r>
      <w:r w:rsidRPr="008A297B">
        <w:rPr>
          <w:rFonts w:hint="eastAsia"/>
        </w:rPr>
        <w:t>有效，第三方服务器会回应用户信息。服务器接收用户信息后，若数据库已存在该用户，则更新用户；若不存在，则存储用户信息。存储后，服务器使用</w:t>
      </w:r>
      <w:proofErr w:type="spellStart"/>
      <w:r w:rsidRPr="008A297B">
        <w:rPr>
          <w:rFonts w:hint="eastAsia"/>
        </w:rPr>
        <w:t>JwtTokenProvider</w:t>
      </w:r>
      <w:proofErr w:type="spellEnd"/>
      <w:r w:rsidRPr="008A297B">
        <w:rPr>
          <w:rFonts w:hint="eastAsia"/>
        </w:rPr>
        <w:t>加密生成新的</w:t>
      </w:r>
      <w:proofErr w:type="spellStart"/>
      <w:r w:rsidRPr="008A297B">
        <w:rPr>
          <w:rFonts w:hint="eastAsia"/>
        </w:rPr>
        <w:t>access_token</w:t>
      </w:r>
      <w:proofErr w:type="spellEnd"/>
      <w:r w:rsidRPr="008A297B">
        <w:rPr>
          <w:rFonts w:hint="eastAsia"/>
        </w:rPr>
        <w:t>及</w:t>
      </w:r>
      <w:proofErr w:type="spellStart"/>
      <w:r w:rsidRPr="008A297B">
        <w:rPr>
          <w:rFonts w:hint="eastAsia"/>
        </w:rPr>
        <w:t>refresh_token</w:t>
      </w:r>
      <w:proofErr w:type="spellEnd"/>
      <w:r w:rsidRPr="008A297B">
        <w:rPr>
          <w:rFonts w:hint="eastAsia"/>
        </w:rPr>
        <w:t>回应用户。此时用户将</w:t>
      </w:r>
      <w:proofErr w:type="spellStart"/>
      <w:r w:rsidRPr="008A297B">
        <w:rPr>
          <w:rFonts w:hint="eastAsia"/>
        </w:rPr>
        <w:t>access_token</w:t>
      </w:r>
      <w:proofErr w:type="spellEnd"/>
      <w:r w:rsidRPr="008A297B">
        <w:rPr>
          <w:rFonts w:hint="eastAsia"/>
        </w:rPr>
        <w:t>与</w:t>
      </w:r>
      <w:proofErr w:type="spellStart"/>
      <w:r w:rsidRPr="008A297B">
        <w:rPr>
          <w:rFonts w:hint="eastAsia"/>
        </w:rPr>
        <w:t>refresh_token</w:t>
      </w:r>
      <w:proofErr w:type="spellEnd"/>
      <w:r w:rsidRPr="008A297B">
        <w:rPr>
          <w:rFonts w:hint="eastAsia"/>
        </w:rPr>
        <w:t>存储于本地</w:t>
      </w:r>
    </w:p>
    <w:p w14:paraId="5BFA2235" w14:textId="77777777" w:rsidR="005F7D38" w:rsidRDefault="00EC0097" w:rsidP="005F7D38">
      <w:pPr>
        <w:pStyle w:val="074150505"/>
        <w:keepNext/>
        <w:spacing w:before="120" w:after="120"/>
      </w:pPr>
      <w:r w:rsidRPr="00EC0097">
        <w:rPr>
          <w:rFonts w:eastAsiaTheme="minorEastAsia" w:cs="Times New Roman"/>
          <w:noProof/>
          <w:szCs w:val="24"/>
        </w:rPr>
        <w:lastRenderedPageBreak/>
        <w:drawing>
          <wp:inline distT="0" distB="0" distL="0" distR="0" wp14:anchorId="52029C42" wp14:editId="5D289EBC">
            <wp:extent cx="5737860" cy="4942410"/>
            <wp:effectExtent l="0" t="0" r="0" b="0"/>
            <wp:docPr id="2576748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4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322" cy="49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7221" w14:textId="2FA31491" w:rsidR="00303BA7" w:rsidRDefault="005F7D38" w:rsidP="005F7D38">
      <w:pPr>
        <w:pStyle w:val="afc"/>
        <w:spacing w:before="60" w:after="60"/>
        <w:ind w:firstLine="400"/>
        <w:rPr>
          <w:rFonts w:eastAsiaTheme="minor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 xml:space="preserve">2-3 </w:t>
      </w:r>
      <w:r>
        <w:rPr>
          <w:rFonts w:eastAsia="DengXian" w:hint="eastAsia"/>
        </w:rPr>
        <w:t>登记和登录流程图</w:t>
      </w:r>
    </w:p>
    <w:p w14:paraId="62FAC680" w14:textId="77777777" w:rsidR="000B1836" w:rsidRDefault="000B1836" w:rsidP="000B1836">
      <w:pPr>
        <w:spacing w:before="60" w:after="60"/>
        <w:ind w:firstLine="480"/>
        <w:rPr>
          <w:rFonts w:eastAsiaTheme="minorEastAsia"/>
        </w:rPr>
      </w:pPr>
    </w:p>
    <w:p w14:paraId="4E4CAB06" w14:textId="2D0E8123" w:rsidR="000B1836" w:rsidRDefault="000B1836" w:rsidP="000B1836">
      <w:pPr>
        <w:pStyle w:val="3"/>
        <w:numPr>
          <w:ilvl w:val="0"/>
          <w:numId w:val="0"/>
        </w:numPr>
        <w:spacing w:before="60" w:after="60"/>
        <w:rPr>
          <w:rFonts w:eastAsia="DengXian"/>
        </w:rPr>
      </w:pPr>
      <w:r>
        <w:rPr>
          <w:rFonts w:eastAsiaTheme="minorEastAsia" w:hint="eastAsia"/>
        </w:rPr>
        <w:t xml:space="preserve">2.1.3 </w:t>
      </w:r>
      <w:r>
        <w:rPr>
          <w:rFonts w:eastAsia="DengXian" w:hint="eastAsia"/>
        </w:rPr>
        <w:t>请求过程</w:t>
      </w:r>
    </w:p>
    <w:p w14:paraId="7321785F" w14:textId="77777777" w:rsidR="008A297B" w:rsidRDefault="008A297B" w:rsidP="008A297B">
      <w:pPr>
        <w:spacing w:before="60" w:after="60"/>
        <w:ind w:firstLine="480"/>
      </w:pPr>
      <w:r>
        <w:rPr>
          <w:rFonts w:hint="eastAsia"/>
        </w:rPr>
        <w:t>如果用户持有的访问令牌（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）有效，则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身份验证过滤器（</w:t>
      </w:r>
      <w:proofErr w:type="spellStart"/>
      <w:r>
        <w:rPr>
          <w:rFonts w:hint="eastAsia"/>
        </w:rPr>
        <w:t>JwtAuthenticationFilter</w:t>
      </w:r>
      <w:proofErr w:type="spellEnd"/>
      <w:r>
        <w:rPr>
          <w:rFonts w:hint="eastAsia"/>
        </w:rPr>
        <w:t>）的令牌提供程序（</w:t>
      </w:r>
      <w:proofErr w:type="spellStart"/>
      <w:r>
        <w:rPr>
          <w:rFonts w:hint="eastAsia"/>
        </w:rPr>
        <w:t>JwtTokenProvider</w:t>
      </w:r>
      <w:proofErr w:type="spellEnd"/>
      <w:r>
        <w:rPr>
          <w:rFonts w:hint="eastAsia"/>
        </w:rPr>
        <w:t>）将验证访问令牌的有效性。</w:t>
      </w:r>
    </w:p>
    <w:p w14:paraId="6613C14E" w14:textId="77777777" w:rsidR="008A297B" w:rsidRDefault="008A297B" w:rsidP="008A297B">
      <w:pPr>
        <w:spacing w:before="60" w:after="60"/>
        <w:ind w:firstLine="480"/>
      </w:pPr>
      <w:r>
        <w:rPr>
          <w:rFonts w:hint="eastAsia"/>
        </w:rPr>
        <w:t>若验证有效，则会在安全上下文（</w:t>
      </w:r>
      <w:proofErr w:type="spellStart"/>
      <w:r>
        <w:rPr>
          <w:rFonts w:hint="eastAsia"/>
        </w:rPr>
        <w:t>SecurityContext</w:t>
      </w:r>
      <w:proofErr w:type="spellEnd"/>
      <w:r>
        <w:rPr>
          <w:rFonts w:hint="eastAsia"/>
        </w:rPr>
        <w:t>）中保存认证对象（</w:t>
      </w:r>
      <w:r>
        <w:rPr>
          <w:rFonts w:hint="eastAsia"/>
        </w:rPr>
        <w:t>Authentication</w:t>
      </w:r>
      <w:r>
        <w:rPr>
          <w:rFonts w:hint="eastAsia"/>
        </w:rPr>
        <w:t>对象），并通过过滤器（</w:t>
      </w:r>
      <w:r>
        <w:rPr>
          <w:rFonts w:hint="eastAsia"/>
        </w:rPr>
        <w:t>Filter</w:t>
      </w:r>
      <w:r>
        <w:rPr>
          <w:rFonts w:hint="eastAsia"/>
        </w:rPr>
        <w:t>）向控制器（</w:t>
      </w:r>
      <w:r>
        <w:rPr>
          <w:rFonts w:hint="eastAsia"/>
        </w:rPr>
        <w:t>controller</w:t>
      </w:r>
      <w:r>
        <w:rPr>
          <w:rFonts w:hint="eastAsia"/>
        </w:rPr>
        <w:t>）提交请求。</w:t>
      </w:r>
    </w:p>
    <w:p w14:paraId="1EEBC3A6" w14:textId="77777777" w:rsidR="008A297B" w:rsidRDefault="008A297B" w:rsidP="008A297B">
      <w:pPr>
        <w:spacing w:before="60" w:after="60"/>
        <w:ind w:firstLine="480"/>
      </w:pPr>
      <w:r>
        <w:rPr>
          <w:rFonts w:hint="eastAsia"/>
        </w:rPr>
        <w:t>如果用户持有的访问令牌无效，但刷新令牌（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>）有效，则刷新令牌过滤器（</w:t>
      </w:r>
      <w:proofErr w:type="spellStart"/>
      <w:r>
        <w:rPr>
          <w:rFonts w:hint="eastAsia"/>
        </w:rPr>
        <w:t>JwtRefreshTokenFilter</w:t>
      </w:r>
      <w:proofErr w:type="spellEnd"/>
      <w:r>
        <w:rPr>
          <w:rFonts w:hint="eastAsia"/>
        </w:rPr>
        <w:t>）的令牌提供程序将验证刷新令牌的有效性。若验证有效，令牌提供程序将发放新的令牌并返回给用户。</w:t>
      </w:r>
    </w:p>
    <w:p w14:paraId="30BF15D2" w14:textId="55BD89E0" w:rsidR="008A297B" w:rsidRPr="008A297B" w:rsidRDefault="008A297B" w:rsidP="008A297B">
      <w:pPr>
        <w:spacing w:before="60" w:after="60"/>
        <w:ind w:firstLine="480"/>
      </w:pPr>
      <w:r>
        <w:rPr>
          <w:rFonts w:hint="eastAsia"/>
        </w:rPr>
        <w:t>如果访问令牌和刷新令牌都无效，则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身份验证过滤器不会通过，并返回</w:t>
      </w:r>
      <w:r>
        <w:rPr>
          <w:rFonts w:hint="eastAsia"/>
        </w:rPr>
        <w:t>403</w:t>
      </w:r>
      <w:r>
        <w:rPr>
          <w:rFonts w:hint="eastAsia"/>
        </w:rPr>
        <w:t>响应，并重定向到</w:t>
      </w:r>
      <w:r>
        <w:rPr>
          <w:rFonts w:hint="eastAsia"/>
        </w:rPr>
        <w:t>/login</w:t>
      </w:r>
      <w:r>
        <w:rPr>
          <w:rFonts w:hint="eastAsia"/>
        </w:rPr>
        <w:t>页面。</w:t>
      </w:r>
    </w:p>
    <w:p w14:paraId="00A4BE9C" w14:textId="77777777" w:rsidR="00D12779" w:rsidRDefault="000B1836" w:rsidP="00D12779">
      <w:pPr>
        <w:keepNext/>
        <w:spacing w:before="60" w:after="60"/>
        <w:ind w:firstLine="480"/>
      </w:pPr>
      <w:r w:rsidRPr="000B1836">
        <w:rPr>
          <w:noProof/>
        </w:rPr>
        <w:lastRenderedPageBreak/>
        <w:drawing>
          <wp:inline distT="0" distB="0" distL="0" distR="0" wp14:anchorId="70F0B9D9" wp14:editId="4979A0D1">
            <wp:extent cx="5904230" cy="4204335"/>
            <wp:effectExtent l="0" t="0" r="1270" b="5715"/>
            <wp:docPr id="705834126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34126" name="그림 1" descr="텍스트, 도표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E13D" w14:textId="4FC2459F" w:rsidR="000B1836" w:rsidRDefault="00D12779" w:rsidP="00D12779">
      <w:pPr>
        <w:pStyle w:val="afc"/>
        <w:spacing w:before="60" w:after="60"/>
        <w:ind w:firstLine="400"/>
        <w:rPr>
          <w:rFonts w:eastAsia="DengXi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 xml:space="preserve">2-4 </w:t>
      </w:r>
      <w:r>
        <w:rPr>
          <w:rFonts w:eastAsia="DengXian" w:hint="eastAsia"/>
        </w:rPr>
        <w:t>请求流程</w:t>
      </w:r>
    </w:p>
    <w:p w14:paraId="742762E0" w14:textId="77777777" w:rsidR="00D12779" w:rsidRDefault="00D12779" w:rsidP="00D12779">
      <w:pPr>
        <w:spacing w:before="60" w:after="60"/>
        <w:ind w:firstLine="480"/>
        <w:rPr>
          <w:rFonts w:eastAsiaTheme="minorEastAsia"/>
        </w:rPr>
      </w:pPr>
    </w:p>
    <w:p w14:paraId="10140D9F" w14:textId="3EF55D9B" w:rsidR="002A6689" w:rsidRPr="00E655DE" w:rsidRDefault="002A6689" w:rsidP="002A6689">
      <w:pPr>
        <w:pStyle w:val="2"/>
        <w:numPr>
          <w:ilvl w:val="0"/>
          <w:numId w:val="0"/>
        </w:numPr>
        <w:spacing w:before="60" w:after="60"/>
        <w:rPr>
          <w:rFonts w:eastAsiaTheme="minorEastAsia"/>
        </w:rPr>
      </w:pPr>
      <w:r>
        <w:rPr>
          <w:rFonts w:eastAsiaTheme="minorEastAsia" w:hint="eastAsia"/>
        </w:rPr>
        <w:t xml:space="preserve">2.2 </w:t>
      </w:r>
      <w:r w:rsidR="00B76A86">
        <w:rPr>
          <w:rFonts w:eastAsia="DengXian" w:hint="eastAsia"/>
        </w:rPr>
        <w:t>代码重构</w:t>
      </w:r>
    </w:p>
    <w:p w14:paraId="3E06F3AD" w14:textId="4FF248CA" w:rsidR="00C92995" w:rsidRDefault="002A6689" w:rsidP="00C92995">
      <w:pPr>
        <w:pStyle w:val="3"/>
        <w:numPr>
          <w:ilvl w:val="0"/>
          <w:numId w:val="0"/>
        </w:numPr>
        <w:spacing w:before="60" w:after="60"/>
        <w:rPr>
          <w:rFonts w:eastAsiaTheme="minorEastAsia"/>
        </w:rPr>
      </w:pPr>
      <w:r>
        <w:rPr>
          <w:rFonts w:hint="eastAsia"/>
        </w:rPr>
        <w:t xml:space="preserve">2.2.1 </w:t>
      </w:r>
      <w:r w:rsidR="001E5861">
        <w:rPr>
          <w:rFonts w:ascii="SimHei" w:hAnsi="SimHei" w:hint="eastAsia"/>
        </w:rPr>
        <w:t>研究目的</w:t>
      </w:r>
    </w:p>
    <w:p w14:paraId="4B4033B7" w14:textId="034C6C79" w:rsidR="00BC34DC" w:rsidRPr="00BC34DC" w:rsidRDefault="00B76A86" w:rsidP="001E5861">
      <w:pPr>
        <w:spacing w:before="60" w:after="60"/>
        <w:ind w:firstLineChars="0" w:firstLine="420"/>
        <w:rPr>
          <w:rFonts w:eastAsia="DengXian"/>
        </w:rPr>
      </w:pPr>
      <w:r w:rsidRPr="00B76A86">
        <w:rPr>
          <w:rFonts w:ascii="SimSun" w:hAnsi="SimSun" w:hint="eastAsia"/>
        </w:rPr>
        <w:t>在</w:t>
      </w:r>
      <w:r w:rsidRPr="00B76A86">
        <w:rPr>
          <w:rFonts w:ascii="SimSun" w:hAnsi="SimSun" w:cs="새굴림" w:hint="eastAsia"/>
        </w:rPr>
        <w:t>软</w:t>
      </w:r>
      <w:r w:rsidRPr="00B76A86">
        <w:rPr>
          <w:rFonts w:ascii="SimSun" w:hAnsi="SimSun" w:cs="맑은 고딕" w:hint="eastAsia"/>
        </w:rPr>
        <w:t>件</w:t>
      </w:r>
      <w:r w:rsidRPr="00B76A86">
        <w:rPr>
          <w:rFonts w:ascii="SimSun" w:hAnsi="SimSun" w:cs="새굴림" w:hint="eastAsia"/>
        </w:rPr>
        <w:t>开发过</w:t>
      </w:r>
      <w:r w:rsidRPr="00B76A86">
        <w:rPr>
          <w:rFonts w:ascii="SimSun" w:hAnsi="SimSun" w:cs="맑은 고딕" w:hint="eastAsia"/>
        </w:rPr>
        <w:t>程中，重</w:t>
      </w:r>
      <w:r w:rsidRPr="00B76A86">
        <w:rPr>
          <w:rFonts w:ascii="SimSun" w:hAnsi="SimSun" w:cs="새굴림" w:hint="eastAsia"/>
        </w:rPr>
        <w:t>构</w:t>
      </w:r>
      <w:r w:rsidRPr="00B76A86">
        <w:rPr>
          <w:rFonts w:ascii="SimSun" w:hAnsi="SimSun" w:cs="맑은 고딕" w:hint="eastAsia"/>
        </w:rPr>
        <w:t>是提高系</w:t>
      </w:r>
      <w:r w:rsidRPr="00B76A86">
        <w:rPr>
          <w:rFonts w:ascii="SimSun" w:hAnsi="SimSun" w:cs="새굴림" w:hint="eastAsia"/>
        </w:rPr>
        <w:t>统维护</w:t>
      </w:r>
      <w:r w:rsidRPr="00B76A86">
        <w:rPr>
          <w:rFonts w:ascii="SimSun" w:hAnsi="SimSun" w:cs="맑은 고딕" w:hint="eastAsia"/>
        </w:rPr>
        <w:t>性、可</w:t>
      </w:r>
      <w:r w:rsidRPr="00B76A86">
        <w:rPr>
          <w:rFonts w:ascii="SimSun" w:hAnsi="SimSun" w:cs="새굴림" w:hint="eastAsia"/>
        </w:rPr>
        <w:t>扩</w:t>
      </w:r>
      <w:r w:rsidRPr="00B76A86">
        <w:rPr>
          <w:rFonts w:ascii="SimSun" w:hAnsi="SimSun" w:cs="맑은 고딕" w:hint="eastAsia"/>
        </w:rPr>
        <w:t>展性和可</w:t>
      </w:r>
      <w:r w:rsidRPr="00B76A86">
        <w:rPr>
          <w:rFonts w:ascii="SimSun" w:hAnsi="SimSun" w:cs="새굴림" w:hint="eastAsia"/>
        </w:rPr>
        <w:t>读</w:t>
      </w:r>
      <w:r w:rsidRPr="00B76A86">
        <w:rPr>
          <w:rFonts w:ascii="SimSun" w:hAnsi="SimSun" w:cs="맑은 고딕" w:hint="eastAsia"/>
        </w:rPr>
        <w:t>性的重要步</w:t>
      </w:r>
      <w:r w:rsidRPr="00B76A86">
        <w:rPr>
          <w:rFonts w:ascii="SimSun" w:hAnsi="SimSun" w:cs="새굴림" w:hint="eastAsia"/>
        </w:rPr>
        <w:t>骤</w:t>
      </w:r>
      <w:r w:rsidRPr="00B76A86">
        <w:rPr>
          <w:rFonts w:ascii="SimSun" w:hAnsi="SimSun" w:cs="맑은 고딕" w:hint="eastAsia"/>
        </w:rPr>
        <w:t>。本</w:t>
      </w:r>
      <w:r w:rsidRPr="00B76A86">
        <w:rPr>
          <w:rFonts w:ascii="SimSun" w:hAnsi="SimSun" w:cs="새굴림" w:hint="eastAsia"/>
        </w:rPr>
        <w:t>研</w:t>
      </w:r>
      <w:r w:rsidRPr="00B76A86">
        <w:rPr>
          <w:rFonts w:ascii="SimSun" w:hAnsi="SimSun" w:cs="맑은 고딕" w:hint="eastAsia"/>
        </w:rPr>
        <w:t>究解</w:t>
      </w:r>
      <w:r w:rsidRPr="00B76A86">
        <w:rPr>
          <w:rFonts w:ascii="SimSun" w:hAnsi="SimSun" w:cs="새굴림" w:hint="eastAsia"/>
        </w:rPr>
        <w:t>释</w:t>
      </w:r>
      <w:r w:rsidRPr="00B76A86">
        <w:rPr>
          <w:rFonts w:ascii="SimSun" w:hAnsi="SimSun" w:cs="맑은 고딕" w:hint="eastAsia"/>
        </w:rPr>
        <w:t>了</w:t>
      </w:r>
      <w:r>
        <w:rPr>
          <w:rFonts w:ascii="SimSun" w:eastAsia="DengXian" w:hAnsi="SimSun" w:cs="맑은 고딕" w:hint="eastAsia"/>
        </w:rPr>
        <w:t>比赛</w:t>
      </w:r>
      <w:r w:rsidRPr="00B76A86">
        <w:rPr>
          <w:rFonts w:ascii="SimSun" w:hAnsi="SimSun" w:cs="새굴림" w:hint="eastAsia"/>
        </w:rPr>
        <w:t>创</w:t>
      </w:r>
      <w:r w:rsidRPr="00B76A86">
        <w:rPr>
          <w:rFonts w:ascii="SimSun" w:hAnsi="SimSun" w:cs="맑은 고딕" w:hint="eastAsia"/>
        </w:rPr>
        <w:t>建服</w:t>
      </w:r>
      <w:r w:rsidRPr="00B76A86">
        <w:rPr>
          <w:rFonts w:ascii="SimSun" w:hAnsi="SimSun" w:cs="새굴림" w:hint="eastAsia"/>
        </w:rPr>
        <w:t>务</w:t>
      </w:r>
      <w:r w:rsidRPr="00B76A86">
        <w:rPr>
          <w:rFonts w:ascii="SimSun" w:hAnsi="SimSun" w:cs="맑은 고딕" w:hint="eastAsia"/>
        </w:rPr>
        <w:t>的初步</w:t>
      </w:r>
      <w:r w:rsidRPr="00B76A86">
        <w:rPr>
          <w:rFonts w:ascii="SimSun" w:hAnsi="SimSun" w:cs="새굴림" w:hint="eastAsia"/>
        </w:rPr>
        <w:t>设计</w:t>
      </w:r>
      <w:r w:rsidRPr="00B76A86">
        <w:rPr>
          <w:rFonts w:ascii="SimSun" w:hAnsi="SimSun" w:cs="맑은 고딕" w:hint="eastAsia"/>
        </w:rPr>
        <w:t>如何通</w:t>
      </w:r>
      <w:r w:rsidRPr="00B76A86">
        <w:rPr>
          <w:rFonts w:ascii="SimSun" w:hAnsi="SimSun" w:cs="새굴림" w:hint="eastAsia"/>
        </w:rPr>
        <w:t>过</w:t>
      </w:r>
      <w:r w:rsidRPr="00B76A86">
        <w:rPr>
          <w:rFonts w:ascii="SimSun" w:hAnsi="SimSun" w:cs="맑은 고딕" w:hint="eastAsia"/>
        </w:rPr>
        <w:t>使用策略模式和工</w:t>
      </w:r>
      <w:r w:rsidRPr="00B76A86">
        <w:rPr>
          <w:rFonts w:ascii="SimSun" w:hAnsi="SimSun" w:cs="새굴림" w:hint="eastAsia"/>
        </w:rPr>
        <w:t>厂</w:t>
      </w:r>
      <w:r w:rsidRPr="00B76A86">
        <w:rPr>
          <w:rFonts w:ascii="SimSun" w:hAnsi="SimSun" w:cs="맑은 고딕" w:hint="eastAsia"/>
        </w:rPr>
        <w:t>模式</w:t>
      </w:r>
      <w:r w:rsidRPr="00B76A86">
        <w:rPr>
          <w:rFonts w:ascii="SimSun" w:hAnsi="SimSun" w:cs="새굴림" w:hint="eastAsia"/>
        </w:rPr>
        <w:t>进</w:t>
      </w:r>
      <w:r w:rsidRPr="00B76A86">
        <w:rPr>
          <w:rFonts w:ascii="SimSun" w:hAnsi="SimSun" w:cs="맑은 고딕" w:hint="eastAsia"/>
        </w:rPr>
        <w:t>行重</w:t>
      </w:r>
      <w:r w:rsidRPr="00B76A86">
        <w:rPr>
          <w:rFonts w:ascii="SimSun" w:hAnsi="SimSun" w:cs="새굴림" w:hint="eastAsia"/>
        </w:rPr>
        <w:t>构</w:t>
      </w:r>
      <w:r w:rsidRPr="00B76A86">
        <w:rPr>
          <w:rFonts w:ascii="SimSun" w:hAnsi="SimSun" w:cs="맑은 고딕" w:hint="eastAsia"/>
        </w:rPr>
        <w:t>，以及</w:t>
      </w:r>
      <w:r w:rsidRPr="00B76A86">
        <w:rPr>
          <w:rFonts w:ascii="SimSun" w:hAnsi="SimSun" w:cs="새굴림" w:hint="eastAsia"/>
        </w:rPr>
        <w:t>这种</w:t>
      </w:r>
      <w:r w:rsidRPr="00B76A86">
        <w:rPr>
          <w:rFonts w:ascii="SimSun" w:hAnsi="SimSun" w:cs="맑은 고딕" w:hint="eastAsia"/>
        </w:rPr>
        <w:t>重</w:t>
      </w:r>
      <w:r w:rsidRPr="00B76A86">
        <w:rPr>
          <w:rFonts w:ascii="SimSun" w:hAnsi="SimSun" w:cs="새굴림" w:hint="eastAsia"/>
        </w:rPr>
        <w:t>构</w:t>
      </w:r>
      <w:r w:rsidRPr="00B76A86">
        <w:rPr>
          <w:rFonts w:ascii="SimSun" w:hAnsi="SimSun" w:cs="맑은 고딕" w:hint="eastAsia"/>
        </w:rPr>
        <w:t>如何符合</w:t>
      </w:r>
      <w:r w:rsidRPr="00B76A86">
        <w:rPr>
          <w:rFonts w:ascii="SimSun" w:hAnsi="SimSun" w:cs="새굴림" w:hint="eastAsia"/>
        </w:rPr>
        <w:t>设计</w:t>
      </w:r>
      <w:r w:rsidRPr="00B76A86">
        <w:rPr>
          <w:rFonts w:ascii="SimSun" w:hAnsi="SimSun" w:cs="맑은 고딕" w:hint="eastAsia"/>
        </w:rPr>
        <w:t>原</w:t>
      </w:r>
      <w:r w:rsidRPr="00B76A86">
        <w:rPr>
          <w:rFonts w:ascii="SimSun" w:hAnsi="SimSun" w:cs="새굴림" w:hint="eastAsia"/>
        </w:rPr>
        <w:t>则</w:t>
      </w:r>
      <w:r w:rsidRPr="00B76A86">
        <w:rPr>
          <w:rFonts w:ascii="SimSun" w:hAnsi="SimSun" w:cs="맑은 고딕" w:hint="eastAsia"/>
        </w:rPr>
        <w:t>。具体</w:t>
      </w:r>
      <w:r w:rsidRPr="00B76A86">
        <w:rPr>
          <w:rFonts w:ascii="SimSun" w:hAnsi="SimSun" w:cs="새굴림" w:hint="eastAsia"/>
        </w:rPr>
        <w:t>来说</w:t>
      </w:r>
      <w:r w:rsidRPr="00B76A86">
        <w:rPr>
          <w:rFonts w:ascii="SimSun" w:hAnsi="SimSun" w:cs="맑은 고딕" w:hint="eastAsia"/>
        </w:rPr>
        <w:t>，</w:t>
      </w:r>
      <w:r w:rsidRPr="00B76A86">
        <w:rPr>
          <w:rFonts w:ascii="SimSun" w:hAnsi="SimSun" w:cs="새굴림" w:hint="eastAsia"/>
        </w:rPr>
        <w:t>详细</w:t>
      </w:r>
      <w:r w:rsidRPr="00B76A86">
        <w:rPr>
          <w:rFonts w:ascii="SimSun" w:hAnsi="SimSun" w:cs="맑은 고딕" w:hint="eastAsia"/>
        </w:rPr>
        <w:t>描述了</w:t>
      </w:r>
      <w:r>
        <w:rPr>
          <w:rFonts w:ascii="SimSun" w:hAnsi="SimSun" w:cs="맑은 고딕" w:hint="eastAsia"/>
        </w:rPr>
        <w:t>比赛</w:t>
      </w:r>
      <w:r w:rsidRPr="00B76A86">
        <w:rPr>
          <w:rFonts w:ascii="SimSun" w:hAnsi="SimSun" w:cs="새굴림" w:hint="eastAsia"/>
        </w:rPr>
        <w:t>创</w:t>
      </w:r>
      <w:r w:rsidRPr="00B76A86">
        <w:rPr>
          <w:rFonts w:ascii="SimSun" w:hAnsi="SimSun" w:cs="맑은 고딕" w:hint="eastAsia"/>
        </w:rPr>
        <w:t>建</w:t>
      </w:r>
      <w:r w:rsidRPr="00B76A86">
        <w:rPr>
          <w:rFonts w:ascii="SimSun" w:hAnsi="SimSun" w:cs="새굴림" w:hint="eastAsia"/>
        </w:rPr>
        <w:t>逻辑</w:t>
      </w:r>
      <w:r w:rsidRPr="00B76A86">
        <w:rPr>
          <w:rFonts w:ascii="SimSun" w:hAnsi="SimSun" w:cs="맑은 고딕" w:hint="eastAsia"/>
        </w:rPr>
        <w:t>中固有的</w:t>
      </w:r>
      <w:r w:rsidRPr="00B76A86">
        <w:rPr>
          <w:rFonts w:ascii="SimSun" w:hAnsi="SimSun" w:cs="새굴림" w:hint="eastAsia"/>
        </w:rPr>
        <w:t>决</w:t>
      </w:r>
      <w:r w:rsidRPr="00B76A86">
        <w:rPr>
          <w:rFonts w:ascii="SimSun" w:hAnsi="SimSun" w:cs="맑은 고딕" w:hint="eastAsia"/>
        </w:rPr>
        <w:t>策</w:t>
      </w:r>
      <w:r w:rsidRPr="00B76A86">
        <w:rPr>
          <w:rFonts w:ascii="SimSun" w:hAnsi="SimSun" w:cs="새굴림" w:hint="eastAsia"/>
        </w:rPr>
        <w:t>结构</w:t>
      </w:r>
      <w:r w:rsidRPr="00B76A86">
        <w:rPr>
          <w:rFonts w:ascii="SimSun" w:hAnsi="SimSun" w:cs="맑은 고딕" w:hint="eastAsia"/>
        </w:rPr>
        <w:t>如何</w:t>
      </w:r>
      <w:r w:rsidRPr="00B76A86">
        <w:rPr>
          <w:rFonts w:ascii="SimSun" w:hAnsi="SimSun" w:cs="새굴림" w:hint="eastAsia"/>
        </w:rPr>
        <w:t>简</w:t>
      </w:r>
      <w:r w:rsidRPr="00B76A86">
        <w:rPr>
          <w:rFonts w:ascii="SimSun" w:hAnsi="SimSun" w:cs="맑은 고딕" w:hint="eastAsia"/>
        </w:rPr>
        <w:t>化，</w:t>
      </w:r>
      <w:r w:rsidRPr="00B76A86">
        <w:rPr>
          <w:rFonts w:ascii="SimSun" w:hAnsi="SimSun" w:cs="새굴림" w:hint="eastAsia"/>
        </w:rPr>
        <w:t>并转换为</w:t>
      </w:r>
      <w:r w:rsidRPr="00B76A86">
        <w:rPr>
          <w:rFonts w:ascii="SimSun" w:hAnsi="SimSun" w:cs="맑은 고딕" w:hint="eastAsia"/>
        </w:rPr>
        <w:t>增强了</w:t>
      </w:r>
      <w:r w:rsidRPr="00B76A86">
        <w:rPr>
          <w:rFonts w:ascii="SimSun" w:hAnsi="SimSun" w:cs="새굴림" w:hint="eastAsia"/>
        </w:rPr>
        <w:t>灵</w:t>
      </w:r>
      <w:r w:rsidRPr="00B76A86">
        <w:rPr>
          <w:rFonts w:ascii="SimSun" w:hAnsi="SimSun" w:cs="맑은 고딕" w:hint="eastAsia"/>
        </w:rPr>
        <w:t>活性和</w:t>
      </w:r>
      <w:proofErr w:type="gramStart"/>
      <w:r w:rsidR="003826E2">
        <w:rPr>
          <w:rFonts w:ascii="SimSun" w:hAnsi="SimSun" w:cs="맑은 고딕" w:hint="eastAsia"/>
        </w:rPr>
        <w:t>可</w:t>
      </w:r>
      <w:proofErr w:type="gramEnd"/>
      <w:r w:rsidRPr="00B76A86">
        <w:rPr>
          <w:rFonts w:ascii="SimSun" w:hAnsi="SimSun" w:cs="새굴림" w:hint="eastAsia"/>
        </w:rPr>
        <w:t>扩</w:t>
      </w:r>
      <w:r w:rsidRPr="00B76A86">
        <w:rPr>
          <w:rFonts w:ascii="SimSun" w:hAnsi="SimSun" w:cs="맑은 고딕" w:hint="eastAsia"/>
        </w:rPr>
        <w:t>展性的</w:t>
      </w:r>
      <w:r w:rsidRPr="00B76A86">
        <w:rPr>
          <w:rFonts w:ascii="SimSun" w:hAnsi="SimSun" w:cs="새굴림" w:hint="eastAsia"/>
        </w:rPr>
        <w:t>设计</w:t>
      </w:r>
      <w:r w:rsidRPr="00B76A86">
        <w:rPr>
          <w:rFonts w:ascii="SimSun" w:hAnsi="SimSun" w:cs="맑은 고딕" w:hint="eastAsia"/>
        </w:rPr>
        <w:t xml:space="preserve"> 服</w:t>
      </w:r>
      <w:r w:rsidRPr="00B76A86">
        <w:rPr>
          <w:rFonts w:ascii="SimSun" w:hAnsi="SimSun" w:cs="새굴림" w:hint="eastAsia"/>
        </w:rPr>
        <w:t>务</w:t>
      </w:r>
      <w:r w:rsidRPr="00B76A86">
        <w:rPr>
          <w:rFonts w:ascii="SimSun" w:hAnsi="SimSun" w:cs="맑은 고딕" w:hint="eastAsia"/>
        </w:rPr>
        <w:t>需要管理</w:t>
      </w:r>
      <w:r w:rsidRPr="00B76A86">
        <w:rPr>
          <w:rFonts w:ascii="SimSun" w:hAnsi="SimSun" w:cs="새굴림" w:hint="eastAsia"/>
        </w:rPr>
        <w:t>复杂</w:t>
      </w:r>
      <w:r w:rsidRPr="00B76A86">
        <w:rPr>
          <w:rFonts w:ascii="SimSun" w:hAnsi="SimSun" w:cs="맑은 고딕" w:hint="eastAsia"/>
        </w:rPr>
        <w:t>和多</w:t>
      </w:r>
      <w:r w:rsidRPr="00B76A86">
        <w:rPr>
          <w:rFonts w:ascii="SimSun" w:hAnsi="SimSun" w:cs="새굴림" w:hint="eastAsia"/>
        </w:rPr>
        <w:t>变</w:t>
      </w:r>
      <w:r w:rsidRPr="00B76A86">
        <w:rPr>
          <w:rFonts w:ascii="SimSun" w:hAnsi="SimSun" w:cs="맑은 고딕" w:hint="eastAsia"/>
        </w:rPr>
        <w:t>的</w:t>
      </w:r>
      <w:r w:rsidRPr="00B76A86">
        <w:rPr>
          <w:rFonts w:ascii="SimSun" w:hAnsi="SimSun" w:cs="새굴림" w:hint="eastAsia"/>
        </w:rPr>
        <w:t>业务逻辑</w:t>
      </w:r>
      <w:r w:rsidRPr="00B76A86">
        <w:rPr>
          <w:rFonts w:ascii="SimSun" w:hAnsi="SimSun" w:cs="맑은 고딕" w:hint="eastAsia"/>
        </w:rPr>
        <w:t>，以支持不同</w:t>
      </w:r>
      <w:r w:rsidRPr="00B76A86">
        <w:rPr>
          <w:rFonts w:ascii="SimSun" w:hAnsi="SimSun" w:cs="새굴림" w:hint="eastAsia"/>
        </w:rPr>
        <w:t>类</w:t>
      </w:r>
      <w:r w:rsidRPr="00B76A86">
        <w:rPr>
          <w:rFonts w:ascii="SimSun" w:hAnsi="SimSun" w:cs="맑은 고딕" w:hint="eastAsia"/>
        </w:rPr>
        <w:t>型的</w:t>
      </w:r>
      <w:r w:rsidR="001E5861">
        <w:rPr>
          <w:rFonts w:ascii="SimSun" w:hAnsi="SimSun" w:cs="맑은 고딕" w:hint="eastAsia"/>
        </w:rPr>
        <w:t>比赛</w:t>
      </w:r>
      <w:r w:rsidRPr="00B76A86">
        <w:rPr>
          <w:rFonts w:ascii="SimSun" w:hAnsi="SimSun" w:cs="맑은 고딕" w:hint="eastAsia"/>
        </w:rPr>
        <w:t>。初步</w:t>
      </w:r>
      <w:r w:rsidRPr="00B76A86">
        <w:rPr>
          <w:rFonts w:ascii="SimSun" w:hAnsi="SimSun" w:cs="새굴림" w:hint="eastAsia"/>
        </w:rPr>
        <w:t>设计</w:t>
      </w:r>
      <w:r w:rsidRPr="00B76A86">
        <w:rPr>
          <w:rFonts w:ascii="SimSun" w:hAnsi="SimSun" w:cs="맑은 고딕" w:hint="eastAsia"/>
        </w:rPr>
        <w:t>采用了在</w:t>
      </w:r>
      <w:r w:rsidR="001E5861">
        <w:rPr>
          <w:rFonts w:ascii="SimSun" w:hAnsi="SimSun" w:hint="eastAsia"/>
        </w:rPr>
        <w:t>比赛</w:t>
      </w:r>
      <w:proofErr w:type="gramStart"/>
      <w:r w:rsidRPr="00B76A86">
        <w:rPr>
          <w:rFonts w:ascii="SimSun" w:hAnsi="SimSun" w:cs="새굴림" w:hint="eastAsia"/>
        </w:rPr>
        <w:t>类内</w:t>
      </w:r>
      <w:r w:rsidRPr="00B76A86">
        <w:rPr>
          <w:rFonts w:ascii="SimSun" w:hAnsi="SimSun" w:cs="맑은 고딕" w:hint="eastAsia"/>
        </w:rPr>
        <w:t>部</w:t>
      </w:r>
      <w:proofErr w:type="gramEnd"/>
      <w:r w:rsidRPr="00B76A86">
        <w:rPr>
          <w:rFonts w:ascii="SimSun" w:hAnsi="SimSun" w:cs="맑은 고딕" w:hint="eastAsia"/>
        </w:rPr>
        <w:t>使用</w:t>
      </w:r>
      <w:r w:rsidRPr="00B76A86">
        <w:rPr>
          <w:rFonts w:ascii="SimSun" w:hAnsi="SimSun" w:cs="새굴림" w:hint="eastAsia"/>
        </w:rPr>
        <w:t>条</w:t>
      </w:r>
      <w:r w:rsidRPr="00B76A86">
        <w:rPr>
          <w:rFonts w:ascii="SimSun" w:hAnsi="SimSun" w:cs="맑은 고딕" w:hint="eastAsia"/>
        </w:rPr>
        <w:t>件</w:t>
      </w:r>
      <w:r w:rsidRPr="00B76A86">
        <w:rPr>
          <w:rFonts w:ascii="SimSun" w:hAnsi="SimSun" w:cs="새굴림" w:hint="eastAsia"/>
        </w:rPr>
        <w:t>语</w:t>
      </w:r>
      <w:r w:rsidRPr="00B76A86">
        <w:rPr>
          <w:rFonts w:ascii="SimSun" w:hAnsi="SimSun" w:cs="맑은 고딕" w:hint="eastAsia"/>
        </w:rPr>
        <w:t>句根据</w:t>
      </w:r>
      <w:r w:rsidR="001E5861">
        <w:rPr>
          <w:rFonts w:ascii="SimSun" w:hAnsi="SimSun" w:cs="맑은 고딕" w:hint="eastAsia"/>
        </w:rPr>
        <w:t>比赛</w:t>
      </w:r>
      <w:r w:rsidRPr="00B76A86">
        <w:rPr>
          <w:rFonts w:ascii="SimSun" w:hAnsi="SimSun" w:cs="새굴림" w:hint="eastAsia"/>
        </w:rPr>
        <w:t>类</w:t>
      </w:r>
      <w:r w:rsidRPr="00B76A86">
        <w:rPr>
          <w:rFonts w:ascii="SimSun" w:hAnsi="SimSun" w:cs="맑은 고딕" w:hint="eastAsia"/>
        </w:rPr>
        <w:t>型</w:t>
      </w:r>
      <w:r w:rsidRPr="00B76A86">
        <w:rPr>
          <w:rFonts w:ascii="SimSun" w:hAnsi="SimSun" w:cs="새굴림" w:hint="eastAsia"/>
        </w:rPr>
        <w:t>来</w:t>
      </w:r>
      <w:r w:rsidRPr="00B76A86">
        <w:rPr>
          <w:rFonts w:ascii="SimSun" w:hAnsi="SimSun" w:cs="맑은 고딕" w:hint="eastAsia"/>
        </w:rPr>
        <w:t>分支</w:t>
      </w:r>
      <w:r w:rsidRPr="00B76A86">
        <w:rPr>
          <w:rFonts w:ascii="SimSun" w:hAnsi="SimSun" w:cs="새굴림" w:hint="eastAsia"/>
        </w:rPr>
        <w:t>创</w:t>
      </w:r>
      <w:r w:rsidRPr="00B76A86">
        <w:rPr>
          <w:rFonts w:ascii="SimSun" w:hAnsi="SimSun" w:cs="맑은 고딕" w:hint="eastAsia"/>
        </w:rPr>
        <w:t>建</w:t>
      </w:r>
      <w:r w:rsidRPr="00B76A86">
        <w:rPr>
          <w:rFonts w:ascii="SimSun" w:hAnsi="SimSun" w:cs="새굴림" w:hint="eastAsia"/>
        </w:rPr>
        <w:t>逻辑</w:t>
      </w:r>
      <w:r w:rsidRPr="00B76A86">
        <w:rPr>
          <w:rFonts w:ascii="SimSun" w:hAnsi="SimSun" w:cs="맑은 고딕" w:hint="eastAsia"/>
        </w:rPr>
        <w:t>的方法。</w:t>
      </w:r>
      <w:r w:rsidRPr="00B76A86">
        <w:rPr>
          <w:rFonts w:ascii="SimSun" w:hAnsi="SimSun" w:cs="새굴림" w:hint="eastAsia"/>
        </w:rPr>
        <w:t>这种</w:t>
      </w:r>
      <w:r w:rsidRPr="00B76A86">
        <w:rPr>
          <w:rFonts w:ascii="SimSun" w:hAnsi="SimSun" w:cs="맑은 고딕" w:hint="eastAsia"/>
        </w:rPr>
        <w:t>方法表明，每</w:t>
      </w:r>
      <w:r w:rsidRPr="00B76A86">
        <w:rPr>
          <w:rFonts w:ascii="SimSun" w:hAnsi="SimSun" w:cs="새굴림" w:hint="eastAsia"/>
        </w:rPr>
        <w:t>当</w:t>
      </w:r>
      <w:r w:rsidRPr="00B76A86">
        <w:rPr>
          <w:rFonts w:ascii="SimSun" w:hAnsi="SimSun" w:cs="맑은 고딕" w:hint="eastAsia"/>
        </w:rPr>
        <w:t>添加新的</w:t>
      </w:r>
      <w:r>
        <w:rPr>
          <w:rFonts w:ascii="SimSun" w:hAnsi="SimSun" w:cs="맑은 고딕" w:hint="eastAsia"/>
        </w:rPr>
        <w:t>比赛</w:t>
      </w:r>
      <w:r w:rsidRPr="00B76A86">
        <w:rPr>
          <w:rFonts w:ascii="SimSun" w:hAnsi="SimSun" w:cs="새굴림" w:hint="eastAsia"/>
        </w:rPr>
        <w:t>类</w:t>
      </w:r>
      <w:r w:rsidRPr="00B76A86">
        <w:rPr>
          <w:rFonts w:ascii="SimSun" w:hAnsi="SimSun" w:cs="맑은 고딕" w:hint="eastAsia"/>
        </w:rPr>
        <w:t>型</w:t>
      </w:r>
      <w:r w:rsidRPr="00B76A86">
        <w:rPr>
          <w:rFonts w:ascii="SimSun" w:hAnsi="SimSun" w:cs="새굴림" w:hint="eastAsia"/>
        </w:rPr>
        <w:t>时</w:t>
      </w:r>
      <w:r w:rsidRPr="00B76A86">
        <w:rPr>
          <w:rFonts w:ascii="SimSun" w:hAnsi="SimSun" w:cs="맑은 고딕" w:hint="eastAsia"/>
        </w:rPr>
        <w:t>，都需要修改</w:t>
      </w:r>
      <w:r w:rsidRPr="00B76A86">
        <w:rPr>
          <w:rFonts w:ascii="SimSun" w:hAnsi="SimSun" w:cs="새굴림" w:hint="eastAsia"/>
        </w:rPr>
        <w:t>类</w:t>
      </w:r>
      <w:r w:rsidRPr="00B76A86">
        <w:rPr>
          <w:rFonts w:ascii="SimSun" w:hAnsi="SimSun" w:cs="맑은 고딕" w:hint="eastAsia"/>
        </w:rPr>
        <w:t>，</w:t>
      </w:r>
      <w:r w:rsidRPr="00B76A86">
        <w:rPr>
          <w:rFonts w:ascii="SimSun" w:hAnsi="SimSun" w:cs="새굴림" w:hint="eastAsia"/>
        </w:rPr>
        <w:t>从</w:t>
      </w:r>
      <w:r w:rsidRPr="00B76A86">
        <w:rPr>
          <w:rFonts w:ascii="SimSun" w:hAnsi="SimSun" w:cs="맑은 고딕" w:hint="eastAsia"/>
        </w:rPr>
        <w:t>而限制了可</w:t>
      </w:r>
      <w:r w:rsidRPr="00B76A86">
        <w:rPr>
          <w:rFonts w:ascii="SimSun" w:hAnsi="SimSun" w:cs="새굴림" w:hint="eastAsia"/>
        </w:rPr>
        <w:t>扩</w:t>
      </w:r>
      <w:r w:rsidRPr="00B76A86">
        <w:rPr>
          <w:rFonts w:ascii="SimSun" w:hAnsi="SimSun" w:cs="맑은 고딕" w:hint="eastAsia"/>
        </w:rPr>
        <w:t>展性和可</w:t>
      </w:r>
      <w:r w:rsidRPr="00B76A86">
        <w:rPr>
          <w:rFonts w:ascii="SimSun" w:hAnsi="SimSun" w:cs="새굴림" w:hint="eastAsia"/>
        </w:rPr>
        <w:t>维护</w:t>
      </w:r>
      <w:r w:rsidRPr="00B76A86">
        <w:rPr>
          <w:rFonts w:ascii="SimSun" w:hAnsi="SimSun" w:cs="맑은 고딕" w:hint="eastAsia"/>
        </w:rPr>
        <w:t>性。</w:t>
      </w:r>
      <w:r w:rsidRPr="00B76A86">
        <w:rPr>
          <w:rFonts w:ascii="SimSun" w:hAnsi="SimSun" w:cs="새굴림" w:hint="eastAsia"/>
        </w:rPr>
        <w:t>为</w:t>
      </w:r>
      <w:r w:rsidRPr="00B76A86">
        <w:rPr>
          <w:rFonts w:ascii="SimSun" w:hAnsi="SimSun" w:cs="맑은 고딕" w:hint="eastAsia"/>
        </w:rPr>
        <w:t>了克服</w:t>
      </w:r>
      <w:r w:rsidRPr="00B76A86">
        <w:rPr>
          <w:rFonts w:ascii="SimSun" w:hAnsi="SimSun" w:cs="새굴림" w:hint="eastAsia"/>
        </w:rPr>
        <w:t>这</w:t>
      </w:r>
      <w:r w:rsidRPr="00B76A86">
        <w:rPr>
          <w:rFonts w:ascii="SimSun" w:hAnsi="SimSun" w:cs="맑은 고딕" w:hint="eastAsia"/>
        </w:rPr>
        <w:t>些限制，引入了策略模式和工</w:t>
      </w:r>
      <w:r w:rsidRPr="00B76A86">
        <w:rPr>
          <w:rFonts w:ascii="SimSun" w:hAnsi="SimSun" w:cs="새굴림" w:hint="eastAsia"/>
        </w:rPr>
        <w:t>厂</w:t>
      </w:r>
      <w:r w:rsidRPr="00B76A86">
        <w:rPr>
          <w:rFonts w:ascii="SimSun" w:hAnsi="SimSun" w:cs="맑은 고딕" w:hint="eastAsia"/>
        </w:rPr>
        <w:t>模式</w:t>
      </w:r>
      <w:r w:rsidRPr="00B76A86">
        <w:rPr>
          <w:rFonts w:ascii="SimSun" w:hAnsi="SimSun" w:cs="새굴림" w:hint="eastAsia"/>
        </w:rPr>
        <w:t>进</w:t>
      </w:r>
      <w:r w:rsidRPr="00B76A86">
        <w:rPr>
          <w:rFonts w:ascii="SimSun" w:hAnsi="SimSun" w:cs="맑은 고딕" w:hint="eastAsia"/>
        </w:rPr>
        <w:t>行重</w:t>
      </w:r>
      <w:r w:rsidRPr="00B76A86">
        <w:rPr>
          <w:rFonts w:ascii="SimSun" w:hAnsi="SimSun" w:cs="새굴림" w:hint="eastAsia"/>
        </w:rPr>
        <w:t>构</w:t>
      </w:r>
      <w:r w:rsidRPr="00B76A86">
        <w:rPr>
          <w:rFonts w:ascii="맑은 고딕" w:eastAsia="맑은 고딕" w:hAnsi="맑은 고딕" w:cs="맑은 고딕" w:hint="eastAsia"/>
        </w:rPr>
        <w:t>。</w:t>
      </w:r>
    </w:p>
    <w:p w14:paraId="7CD312C7" w14:textId="720AD27C" w:rsidR="0051550E" w:rsidRDefault="00BC34DC" w:rsidP="00BC34DC">
      <w:pPr>
        <w:pStyle w:val="3"/>
        <w:numPr>
          <w:ilvl w:val="0"/>
          <w:numId w:val="0"/>
        </w:numPr>
        <w:spacing w:before="60" w:after="60"/>
      </w:pPr>
      <w:r>
        <w:rPr>
          <w:rFonts w:hint="eastAsia"/>
        </w:rPr>
        <w:t>2.2.2</w:t>
      </w:r>
      <w:r w:rsidR="001E5861">
        <w:rPr>
          <w:rFonts w:hint="eastAsia"/>
        </w:rPr>
        <w:t>创建比赛功能</w:t>
      </w:r>
      <w:r w:rsidR="003826E2">
        <w:rPr>
          <w:rFonts w:hint="eastAsia"/>
        </w:rPr>
        <w:t>重构前设计的问题</w:t>
      </w:r>
    </w:p>
    <w:p w14:paraId="735BE7FB" w14:textId="62F1D63D" w:rsidR="008A297B" w:rsidRDefault="008A297B" w:rsidP="008A297B">
      <w:pPr>
        <w:spacing w:before="60" w:after="60"/>
        <w:ind w:firstLine="480"/>
      </w:pPr>
      <w:r>
        <w:rPr>
          <w:rFonts w:hint="eastAsia"/>
        </w:rPr>
        <w:t>结合度增加：</w:t>
      </w:r>
      <w:proofErr w:type="spellStart"/>
      <w:r>
        <w:rPr>
          <w:rFonts w:hint="eastAsia"/>
        </w:rPr>
        <w:t>GameService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CD27C4">
        <w:rPr>
          <w:rFonts w:hint="eastAsia"/>
        </w:rPr>
        <w:t>型</w:t>
      </w:r>
      <w:r>
        <w:rPr>
          <w:rFonts w:hint="eastAsia"/>
        </w:rPr>
        <w:t>需要知道要创建的比赛类型，每当添加新的比赛类型时，都需要修改此</w:t>
      </w:r>
      <w:r w:rsidR="00CD27C4">
        <w:rPr>
          <w:rFonts w:hint="eastAsia"/>
        </w:rPr>
        <w:t>类型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7DF7176" w14:textId="00063CA3" w:rsidR="008A297B" w:rsidRDefault="008A297B" w:rsidP="008A297B">
      <w:pPr>
        <w:spacing w:before="60" w:after="60"/>
        <w:ind w:firstLine="480"/>
      </w:pPr>
      <w:r>
        <w:rPr>
          <w:rFonts w:hint="eastAsia"/>
        </w:rPr>
        <w:t>可扩展性不足：添加新的比赛类型或更改现有逻辑时，需要对相关代码进行全面更改。</w:t>
      </w:r>
    </w:p>
    <w:p w14:paraId="06DEC754" w14:textId="77B44401" w:rsidR="008A297B" w:rsidRPr="008A297B" w:rsidRDefault="008A297B" w:rsidP="008A297B">
      <w:pPr>
        <w:spacing w:before="60" w:after="60"/>
        <w:ind w:firstLine="480"/>
      </w:pPr>
      <w:r>
        <w:rPr>
          <w:rFonts w:hint="eastAsia"/>
        </w:rPr>
        <w:t>违反单一职责原则：</w:t>
      </w:r>
      <w:proofErr w:type="spellStart"/>
      <w:r>
        <w:rPr>
          <w:rFonts w:hint="eastAsia"/>
        </w:rPr>
        <w:t>GameService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CD27C4">
        <w:rPr>
          <w:rFonts w:hint="eastAsia"/>
        </w:rPr>
        <w:t>型</w:t>
      </w:r>
      <w:r>
        <w:rPr>
          <w:rFonts w:hint="eastAsia"/>
        </w:rPr>
        <w:t>负责处理多种比赛创建逻辑，承担了多个职</w:t>
      </w:r>
      <w:r>
        <w:rPr>
          <w:rFonts w:hint="eastAsia"/>
        </w:rPr>
        <w:lastRenderedPageBreak/>
        <w:t>责</w:t>
      </w:r>
    </w:p>
    <w:p w14:paraId="748F9DD8" w14:textId="77777777" w:rsidR="00265813" w:rsidRDefault="00BC34DC" w:rsidP="00265813">
      <w:pPr>
        <w:keepNext/>
        <w:spacing w:before="60" w:after="60"/>
        <w:ind w:firstLineChars="83" w:firstLine="199"/>
      </w:pPr>
      <w:r w:rsidRPr="00BC34DC">
        <w:rPr>
          <w:rFonts w:ascii="SimSun" w:hAnsi="SimSun"/>
          <w:noProof/>
        </w:rPr>
        <w:drawing>
          <wp:inline distT="0" distB="0" distL="0" distR="0" wp14:anchorId="5D1F595B" wp14:editId="18B6205C">
            <wp:extent cx="2346960" cy="3995650"/>
            <wp:effectExtent l="0" t="0" r="0" b="5080"/>
            <wp:docPr id="9794793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79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899" cy="39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1D1" w14:textId="0506ACE2" w:rsidR="00BC34DC" w:rsidRPr="003826E2" w:rsidRDefault="00265813" w:rsidP="00265813">
      <w:pPr>
        <w:pStyle w:val="afc"/>
        <w:spacing w:before="60" w:after="60"/>
        <w:ind w:firstLine="400"/>
        <w:rPr>
          <w:rFonts w:ascii="SimSun" w:eastAsia="SimSun" w:hAnsi="SimSun"/>
        </w:rPr>
      </w:pPr>
      <w:r>
        <w:rPr>
          <w:rFonts w:hint="eastAsia"/>
        </w:rPr>
        <w:t>图</w:t>
      </w:r>
      <w:r>
        <w:rPr>
          <w:rFonts w:hint="eastAsia"/>
        </w:rPr>
        <w:t xml:space="preserve">2-5 </w:t>
      </w:r>
      <w:r>
        <w:rPr>
          <w:rFonts w:hint="eastAsia"/>
        </w:rPr>
        <w:t>重构前的创建比赛设计图</w:t>
      </w:r>
    </w:p>
    <w:p w14:paraId="071CCF78" w14:textId="77777777" w:rsidR="00BC34DC" w:rsidRPr="00BC34DC" w:rsidRDefault="00BC34DC" w:rsidP="00BC34DC">
      <w:pPr>
        <w:spacing w:before="60" w:after="60"/>
        <w:ind w:firstLine="480"/>
      </w:pPr>
    </w:p>
    <w:p w14:paraId="606B76F0" w14:textId="7E0B4D98" w:rsidR="003826E2" w:rsidRPr="00BC34DC" w:rsidRDefault="00BC34DC" w:rsidP="00BC34DC">
      <w:pPr>
        <w:pStyle w:val="3"/>
        <w:numPr>
          <w:ilvl w:val="0"/>
          <w:numId w:val="0"/>
        </w:numPr>
        <w:spacing w:before="60" w:after="60"/>
        <w:rPr>
          <w:rFonts w:eastAsiaTheme="minorEastAsia"/>
          <w:sz w:val="22"/>
          <w:szCs w:val="22"/>
        </w:rPr>
      </w:pPr>
      <w:r>
        <w:rPr>
          <w:rFonts w:eastAsia="DengXian" w:hint="eastAsia"/>
        </w:rPr>
        <w:t>2.2.3</w:t>
      </w:r>
      <w:r w:rsidR="003826E2">
        <w:rPr>
          <w:rFonts w:eastAsiaTheme="minorEastAsia" w:hint="eastAsia"/>
        </w:rPr>
        <w:t xml:space="preserve"> </w:t>
      </w:r>
      <w:r w:rsidR="003826E2">
        <w:rPr>
          <w:rFonts w:hint="eastAsia"/>
        </w:rPr>
        <w:t>重构后的设计</w:t>
      </w:r>
    </w:p>
    <w:p w14:paraId="5764ED45" w14:textId="77777777" w:rsidR="00B806B6" w:rsidRPr="00B806B6" w:rsidRDefault="003826E2" w:rsidP="00B806B6">
      <w:pPr>
        <w:spacing w:before="60" w:after="60"/>
        <w:ind w:firstLineChars="83" w:firstLine="199"/>
        <w:rPr>
          <w:rFonts w:ascii="SimSun" w:hAnsi="SimSun"/>
        </w:rPr>
      </w:pPr>
      <w:r w:rsidRPr="00B806B6">
        <w:rPr>
          <w:rFonts w:ascii="SimSun" w:hAnsi="SimSun" w:hint="eastAsia"/>
        </w:rPr>
        <w:t>工</w:t>
      </w:r>
      <w:r w:rsidRPr="00B806B6">
        <w:rPr>
          <w:rFonts w:ascii="SimSun" w:hAnsi="SimSun" w:cs="새굴림" w:hint="eastAsia"/>
        </w:rPr>
        <w:t>厂</w:t>
      </w:r>
      <w:r w:rsidRPr="00B806B6">
        <w:rPr>
          <w:rFonts w:ascii="SimSun" w:hAnsi="SimSun" w:cs="맑은 고딕" w:hint="eastAsia"/>
        </w:rPr>
        <w:t>模式和策略模式的</w:t>
      </w:r>
      <w:r w:rsidRPr="00B806B6">
        <w:rPr>
          <w:rFonts w:ascii="SimSun" w:hAnsi="SimSun" w:cs="새굴림" w:hint="eastAsia"/>
        </w:rPr>
        <w:t>应</w:t>
      </w:r>
      <w:r w:rsidRPr="00B806B6">
        <w:rPr>
          <w:rFonts w:ascii="SimSun" w:hAnsi="SimSun" w:cs="맑은 고딕" w:hint="eastAsia"/>
        </w:rPr>
        <w:t>用</w:t>
      </w:r>
      <w:r w:rsidRPr="00B806B6">
        <w:rPr>
          <w:rFonts w:ascii="SimSun" w:hAnsi="SimSun" w:cs="새굴림" w:hint="eastAsia"/>
        </w:rPr>
        <w:t>带来</w:t>
      </w:r>
      <w:r w:rsidRPr="00B806B6">
        <w:rPr>
          <w:rFonts w:ascii="SimSun" w:hAnsi="SimSun" w:cs="맑은 고딕" w:hint="eastAsia"/>
        </w:rPr>
        <w:t>了以下</w:t>
      </w:r>
      <w:r w:rsidRPr="00B806B6">
        <w:rPr>
          <w:rFonts w:ascii="SimSun" w:hAnsi="SimSun" w:cs="새굴림" w:hint="eastAsia"/>
        </w:rPr>
        <w:t>优</w:t>
      </w:r>
      <w:r w:rsidRPr="00B806B6">
        <w:rPr>
          <w:rFonts w:ascii="SimSun" w:hAnsi="SimSun" w:cs="맑은 고딕" w:hint="eastAsia"/>
        </w:rPr>
        <w:t>点：</w:t>
      </w:r>
      <w:r w:rsidRPr="00B806B6">
        <w:rPr>
          <w:rFonts w:ascii="SimSun" w:hAnsi="SimSun" w:hint="eastAsia"/>
        </w:rPr>
        <w:t xml:space="preserve"> </w:t>
      </w:r>
    </w:p>
    <w:p w14:paraId="69F7C81C" w14:textId="69CB4B16" w:rsidR="00B806B6" w:rsidRPr="00B806B6" w:rsidRDefault="003826E2" w:rsidP="00B806B6">
      <w:pPr>
        <w:spacing w:before="60" w:after="60"/>
        <w:ind w:firstLine="480"/>
        <w:rPr>
          <w:rFonts w:ascii="SimSun" w:hAnsi="SimSun"/>
        </w:rPr>
      </w:pPr>
      <w:r w:rsidRPr="00B806B6">
        <w:rPr>
          <w:rFonts w:ascii="SimSun" w:hAnsi="SimSun" w:cs="새굴림" w:hint="eastAsia"/>
          <w:lang w:eastAsia="ko-KR"/>
        </w:rPr>
        <w:t>灵</w:t>
      </w:r>
      <w:r w:rsidRPr="00B806B6">
        <w:rPr>
          <w:rFonts w:ascii="SimSun" w:hAnsi="SimSun" w:cs="맑은 고딕" w:hint="eastAsia"/>
          <w:lang w:eastAsia="ko-KR"/>
        </w:rPr>
        <w:t>活的</w:t>
      </w:r>
      <w:r w:rsidRPr="00B806B6">
        <w:rPr>
          <w:rFonts w:ascii="SimSun" w:hAnsi="SimSun" w:cs="새굴림" w:hint="eastAsia"/>
          <w:lang w:eastAsia="ko-KR"/>
        </w:rPr>
        <w:t>创</w:t>
      </w:r>
      <w:r w:rsidRPr="00B806B6">
        <w:rPr>
          <w:rFonts w:ascii="SimSun" w:hAnsi="SimSun" w:cs="맑은 고딕" w:hint="eastAsia"/>
          <w:lang w:eastAsia="ko-KR"/>
        </w:rPr>
        <w:t>建：</w:t>
      </w:r>
      <w:proofErr w:type="spellStart"/>
      <w:r w:rsidRPr="00B806B6">
        <w:rPr>
          <w:rFonts w:ascii="SimSun" w:hAnsi="SimSun" w:hint="eastAsia"/>
          <w:lang w:eastAsia="ko-KR"/>
        </w:rPr>
        <w:t>GameGeneratorFactor</w:t>
      </w:r>
      <w:proofErr w:type="spellEnd"/>
      <w:r w:rsidRPr="00B806B6">
        <w:rPr>
          <w:rFonts w:ascii="SimSun" w:hAnsi="SimSun" w:hint="eastAsia"/>
          <w:lang w:eastAsia="ko-KR"/>
        </w:rPr>
        <w:t>根据</w:t>
      </w:r>
      <w:r w:rsidRPr="00B806B6">
        <w:rPr>
          <w:rFonts w:ascii="SimSun" w:hAnsi="SimSun" w:hint="eastAsia"/>
        </w:rPr>
        <w:t>比赛</w:t>
      </w:r>
      <w:r w:rsidRPr="00B806B6">
        <w:rPr>
          <w:rFonts w:ascii="SimSun" w:hAnsi="SimSun" w:cs="새굴림" w:hint="eastAsia"/>
          <w:lang w:eastAsia="ko-KR"/>
        </w:rPr>
        <w:t>类</w:t>
      </w:r>
      <w:r w:rsidRPr="00B806B6">
        <w:rPr>
          <w:rFonts w:ascii="SimSun" w:hAnsi="SimSun" w:cs="맑은 고딕" w:hint="eastAsia"/>
          <w:lang w:eastAsia="ko-KR"/>
        </w:rPr>
        <w:t>型生成相</w:t>
      </w:r>
      <w:r w:rsidRPr="00B806B6">
        <w:rPr>
          <w:rFonts w:ascii="SimSun" w:hAnsi="SimSun" w:cs="새굴림" w:hint="eastAsia"/>
          <w:lang w:eastAsia="ko-KR"/>
        </w:rPr>
        <w:t>应</w:t>
      </w:r>
      <w:r w:rsidRPr="00B806B6">
        <w:rPr>
          <w:rFonts w:ascii="SimSun" w:hAnsi="SimSun" w:cs="맑은 고딕" w:hint="eastAsia"/>
          <w:lang w:eastAsia="ko-KR"/>
        </w:rPr>
        <w:t>的</w:t>
      </w:r>
      <w:proofErr w:type="spellStart"/>
      <w:r w:rsidRPr="00B806B6">
        <w:rPr>
          <w:rFonts w:ascii="SimSun" w:hAnsi="SimSun" w:hint="eastAsia"/>
          <w:lang w:eastAsia="ko-KR"/>
        </w:rPr>
        <w:t>GameGenerator</w:t>
      </w:r>
      <w:proofErr w:type="spellEnd"/>
      <w:r w:rsidRPr="00B806B6">
        <w:rPr>
          <w:rFonts w:ascii="SimSun" w:hAnsi="SimSun" w:cs="새굴림" w:hint="eastAsia"/>
          <w:lang w:eastAsia="ko-KR"/>
        </w:rPr>
        <w:t>对</w:t>
      </w:r>
      <w:r w:rsidRPr="00B806B6">
        <w:rPr>
          <w:rFonts w:ascii="SimSun" w:hAnsi="SimSun" w:cs="맑은 고딕" w:hint="eastAsia"/>
          <w:lang w:eastAsia="ko-KR"/>
        </w:rPr>
        <w:t>象。</w:t>
      </w:r>
      <w:r w:rsidRPr="00B806B6">
        <w:rPr>
          <w:rFonts w:ascii="SimSun" w:hAnsi="SimSun" w:hint="eastAsia"/>
          <w:lang w:eastAsia="ko-KR"/>
        </w:rPr>
        <w:t xml:space="preserve"> </w:t>
      </w:r>
    </w:p>
    <w:p w14:paraId="3E832667" w14:textId="00BB3366" w:rsidR="00B806B6" w:rsidRPr="001E5861" w:rsidRDefault="003826E2" w:rsidP="001E5861">
      <w:pPr>
        <w:spacing w:before="60" w:after="60"/>
        <w:ind w:firstLineChars="0" w:firstLine="0"/>
        <w:rPr>
          <w:rFonts w:ascii="SimSun" w:hAnsi="SimSun" w:cs="맑은 고딕"/>
        </w:rPr>
      </w:pPr>
      <w:r w:rsidRPr="00B806B6">
        <w:rPr>
          <w:rFonts w:ascii="SimSun" w:hAnsi="SimSun" w:hint="eastAsia"/>
          <w:lang w:eastAsia="ko-KR"/>
        </w:rPr>
        <w:t>策略的可替</w:t>
      </w:r>
      <w:r w:rsidRPr="00B806B6">
        <w:rPr>
          <w:rFonts w:ascii="SimSun" w:hAnsi="SimSun" w:cs="새굴림" w:hint="eastAsia"/>
          <w:lang w:eastAsia="ko-KR"/>
        </w:rPr>
        <w:t>换</w:t>
      </w:r>
      <w:r w:rsidRPr="00B806B6">
        <w:rPr>
          <w:rFonts w:ascii="SimSun" w:hAnsi="SimSun" w:cs="맑은 고딕" w:hint="eastAsia"/>
          <w:lang w:eastAsia="ko-KR"/>
        </w:rPr>
        <w:t>性：生成</w:t>
      </w:r>
      <w:r w:rsidRPr="00B806B6">
        <w:rPr>
          <w:rFonts w:ascii="SimSun" w:hAnsi="SimSun" w:cs="새굴림" w:hint="eastAsia"/>
          <w:lang w:eastAsia="ko-KR"/>
        </w:rPr>
        <w:t>逻辑</w:t>
      </w:r>
      <w:r w:rsidRPr="00B806B6">
        <w:rPr>
          <w:rFonts w:ascii="SimSun" w:hAnsi="SimSun" w:cs="맑은 고딕" w:hint="eastAsia"/>
          <w:lang w:eastAsia="ko-KR"/>
        </w:rPr>
        <w:t>通</w:t>
      </w:r>
      <w:r w:rsidRPr="00B806B6">
        <w:rPr>
          <w:rFonts w:ascii="SimSun" w:hAnsi="SimSun" w:cs="새굴림" w:hint="eastAsia"/>
          <w:lang w:eastAsia="ko-KR"/>
        </w:rPr>
        <w:t>过</w:t>
      </w:r>
      <w:proofErr w:type="spellStart"/>
      <w:r w:rsidRPr="00B806B6">
        <w:rPr>
          <w:rFonts w:ascii="SimSun" w:hAnsi="SimSun" w:hint="eastAsia"/>
          <w:lang w:eastAsia="ko-KR"/>
        </w:rPr>
        <w:t>GameGenerator</w:t>
      </w:r>
      <w:proofErr w:type="spellEnd"/>
      <w:r w:rsidRPr="00B806B6">
        <w:rPr>
          <w:rFonts w:ascii="SimSun" w:hAnsi="SimSun" w:hint="eastAsia"/>
          <w:lang w:eastAsia="ko-KR"/>
        </w:rPr>
        <w:t>接口抽象化，可以用</w:t>
      </w:r>
      <w:proofErr w:type="spellStart"/>
      <w:r w:rsidRPr="00B806B6">
        <w:rPr>
          <w:rFonts w:ascii="SimSun" w:hAnsi="SimSun" w:hint="eastAsia"/>
          <w:lang w:eastAsia="ko-KR"/>
        </w:rPr>
        <w:t>FriendlyGameGenerator</w:t>
      </w:r>
      <w:proofErr w:type="spellEnd"/>
      <w:r w:rsidRPr="00B806B6">
        <w:rPr>
          <w:rFonts w:ascii="SimSun" w:hAnsi="SimSun" w:hint="eastAsia"/>
          <w:lang w:eastAsia="ko-KR"/>
        </w:rPr>
        <w:t>和</w:t>
      </w:r>
      <w:proofErr w:type="spellStart"/>
      <w:r w:rsidRPr="00B806B6">
        <w:rPr>
          <w:rFonts w:ascii="SimSun" w:hAnsi="SimSun" w:hint="eastAsia"/>
          <w:lang w:eastAsia="ko-KR"/>
        </w:rPr>
        <w:t>CompetitionGameGenerator</w:t>
      </w:r>
      <w:proofErr w:type="spellEnd"/>
      <w:r w:rsidRPr="00B806B6">
        <w:rPr>
          <w:rFonts w:ascii="SimSun" w:hAnsi="SimSun" w:hint="eastAsia"/>
          <w:lang w:eastAsia="ko-KR"/>
        </w:rPr>
        <w:t>等具体策略替</w:t>
      </w:r>
      <w:r w:rsidRPr="00B806B6">
        <w:rPr>
          <w:rFonts w:ascii="SimSun" w:hAnsi="SimSun" w:cs="새굴림" w:hint="eastAsia"/>
          <w:lang w:eastAsia="ko-KR"/>
        </w:rPr>
        <w:t>换</w:t>
      </w:r>
      <w:r w:rsidRPr="00B806B6">
        <w:rPr>
          <w:rFonts w:ascii="SimSun" w:hAnsi="SimSun" w:cs="맑은 고딕" w:hint="eastAsia"/>
          <w:lang w:eastAsia="ko-KR"/>
        </w:rPr>
        <w:t>。</w:t>
      </w:r>
    </w:p>
    <w:p w14:paraId="04322FB3" w14:textId="77777777" w:rsidR="00B806B6" w:rsidRDefault="003826E2" w:rsidP="00B806B6">
      <w:pPr>
        <w:spacing w:before="60" w:after="60"/>
        <w:ind w:firstLine="480"/>
        <w:rPr>
          <w:rFonts w:ascii="SimSun" w:hAnsi="SimSun"/>
        </w:rPr>
      </w:pPr>
      <w:r w:rsidRPr="00B806B6">
        <w:rPr>
          <w:rFonts w:ascii="SimSun" w:hAnsi="SimSun" w:cs="새굴림" w:hint="eastAsia"/>
        </w:rPr>
        <w:t>单</w:t>
      </w:r>
      <w:r w:rsidRPr="00B806B6">
        <w:rPr>
          <w:rFonts w:ascii="SimSun" w:hAnsi="SimSun" w:cs="맑은 고딕" w:hint="eastAsia"/>
        </w:rPr>
        <w:t>一</w:t>
      </w:r>
      <w:r w:rsidRPr="00B806B6">
        <w:rPr>
          <w:rFonts w:ascii="SimSun" w:hAnsi="SimSun" w:cs="새굴림" w:hint="eastAsia"/>
        </w:rPr>
        <w:t>责</w:t>
      </w:r>
      <w:r w:rsidRPr="00B806B6">
        <w:rPr>
          <w:rFonts w:ascii="SimSun" w:hAnsi="SimSun" w:cs="맑은 고딕" w:hint="eastAsia"/>
        </w:rPr>
        <w:t>任原</w:t>
      </w:r>
      <w:r w:rsidRPr="00B806B6">
        <w:rPr>
          <w:rFonts w:ascii="SimSun" w:hAnsi="SimSun" w:cs="새굴림" w:hint="eastAsia"/>
        </w:rPr>
        <w:t>则</w:t>
      </w:r>
      <w:r w:rsidRPr="00B806B6">
        <w:rPr>
          <w:rFonts w:ascii="SimSun" w:hAnsi="SimSun" w:cs="맑은 고딕" w:hint="eastAsia"/>
        </w:rPr>
        <w:t>：每</w:t>
      </w:r>
      <w:r w:rsidRPr="00B806B6">
        <w:rPr>
          <w:rFonts w:ascii="SimSun" w:hAnsi="SimSun" w:cs="새굴림" w:hint="eastAsia"/>
        </w:rPr>
        <w:t>种</w:t>
      </w:r>
      <w:r w:rsidR="00B806B6">
        <w:rPr>
          <w:rFonts w:ascii="SimSun" w:hAnsi="SimSun" w:cs="맑은 고딕" w:hint="eastAsia"/>
        </w:rPr>
        <w:t>比赛</w:t>
      </w:r>
      <w:r w:rsidRPr="00B806B6">
        <w:rPr>
          <w:rFonts w:ascii="SimSun" w:hAnsi="SimSun" w:cs="새굴림" w:hint="eastAsia"/>
        </w:rPr>
        <w:t>类</w:t>
      </w:r>
      <w:r w:rsidRPr="00B806B6">
        <w:rPr>
          <w:rFonts w:ascii="SimSun" w:hAnsi="SimSun" w:cs="맑은 고딕" w:hint="eastAsia"/>
        </w:rPr>
        <w:t>型的生成</w:t>
      </w:r>
      <w:r w:rsidRPr="00B806B6">
        <w:rPr>
          <w:rFonts w:ascii="SimSun" w:hAnsi="SimSun" w:cs="새굴림" w:hint="eastAsia"/>
        </w:rPr>
        <w:t>逻辑</w:t>
      </w:r>
      <w:r w:rsidRPr="00B806B6">
        <w:rPr>
          <w:rFonts w:ascii="SimSun" w:hAnsi="SimSun" w:cs="맑은 고딕" w:hint="eastAsia"/>
        </w:rPr>
        <w:t>被封装在相</w:t>
      </w:r>
      <w:r w:rsidRPr="00B806B6">
        <w:rPr>
          <w:rFonts w:ascii="SimSun" w:hAnsi="SimSun" w:cs="새굴림" w:hint="eastAsia"/>
        </w:rPr>
        <w:t>应</w:t>
      </w:r>
      <w:r w:rsidRPr="00B806B6">
        <w:rPr>
          <w:rFonts w:ascii="SimSun" w:hAnsi="SimSun" w:cs="맑은 고딕" w:hint="eastAsia"/>
        </w:rPr>
        <w:t>的策略</w:t>
      </w:r>
      <w:r w:rsidRPr="00B806B6">
        <w:rPr>
          <w:rFonts w:ascii="SimSun" w:hAnsi="SimSun" w:cs="새굴림" w:hint="eastAsia"/>
        </w:rPr>
        <w:t>对</w:t>
      </w:r>
      <w:r w:rsidRPr="00B806B6">
        <w:rPr>
          <w:rFonts w:ascii="SimSun" w:hAnsi="SimSun" w:cs="맑은 고딕" w:hint="eastAsia"/>
        </w:rPr>
        <w:t>象</w:t>
      </w:r>
      <w:r w:rsidRPr="00B806B6">
        <w:rPr>
          <w:rFonts w:ascii="SimSun" w:hAnsi="SimSun" w:cs="새굴림" w:hint="eastAsia"/>
        </w:rPr>
        <w:t>内</w:t>
      </w:r>
      <w:r w:rsidRPr="00B806B6">
        <w:rPr>
          <w:rFonts w:ascii="SimSun" w:hAnsi="SimSun" w:cs="맑은 고딕" w:hint="eastAsia"/>
        </w:rPr>
        <w:t>，</w:t>
      </w:r>
      <w:r w:rsidRPr="00B806B6">
        <w:rPr>
          <w:rFonts w:ascii="SimSun" w:hAnsi="SimSun" w:cs="새굴림" w:hint="eastAsia"/>
        </w:rPr>
        <w:t>从</w:t>
      </w:r>
      <w:r w:rsidRPr="00B806B6">
        <w:rPr>
          <w:rFonts w:ascii="SimSun" w:hAnsi="SimSun" w:cs="맑은 고딕" w:hint="eastAsia"/>
        </w:rPr>
        <w:t>而分离了</w:t>
      </w:r>
      <w:proofErr w:type="spellStart"/>
      <w:r w:rsidRPr="00B806B6">
        <w:rPr>
          <w:rFonts w:ascii="SimSun" w:hAnsi="SimSun" w:hint="eastAsia"/>
        </w:rPr>
        <w:t>GameService</w:t>
      </w:r>
      <w:proofErr w:type="spellEnd"/>
      <w:r w:rsidRPr="00B806B6">
        <w:rPr>
          <w:rFonts w:ascii="SimSun" w:hAnsi="SimSun" w:hint="eastAsia"/>
        </w:rPr>
        <w:t>的</w:t>
      </w:r>
      <w:r w:rsidRPr="00B806B6">
        <w:rPr>
          <w:rFonts w:ascii="SimSun" w:hAnsi="SimSun" w:cs="새굴림" w:hint="eastAsia"/>
        </w:rPr>
        <w:t>责</w:t>
      </w:r>
      <w:r w:rsidRPr="00B806B6">
        <w:rPr>
          <w:rFonts w:ascii="SimSun" w:hAnsi="SimSun" w:cs="맑은 고딕" w:hint="eastAsia"/>
        </w:rPr>
        <w:t>任。</w:t>
      </w:r>
      <w:r w:rsidRPr="00B806B6">
        <w:rPr>
          <w:rFonts w:ascii="SimSun" w:hAnsi="SimSun" w:hint="eastAsia"/>
        </w:rPr>
        <w:t xml:space="preserve"> </w:t>
      </w:r>
    </w:p>
    <w:p w14:paraId="22BA4FD5" w14:textId="6A3D1E1D" w:rsidR="003826E2" w:rsidRPr="00265813" w:rsidRDefault="003826E2" w:rsidP="00265813">
      <w:pPr>
        <w:spacing w:before="60" w:after="60"/>
        <w:ind w:firstLine="480"/>
        <w:rPr>
          <w:rFonts w:ascii="SimSun" w:hAnsi="SimSun" w:cs="맑은 고딕"/>
        </w:rPr>
      </w:pPr>
      <w:r w:rsidRPr="00B806B6">
        <w:rPr>
          <w:rFonts w:ascii="SimSun" w:hAnsi="SimSun" w:cs="새굴림" w:hint="eastAsia"/>
        </w:rPr>
        <w:t>开</w:t>
      </w:r>
      <w:r w:rsidRPr="00B806B6">
        <w:rPr>
          <w:rFonts w:ascii="SimSun" w:hAnsi="SimSun" w:cs="맑은 고딕" w:hint="eastAsia"/>
        </w:rPr>
        <w:t>放</w:t>
      </w:r>
      <w:r w:rsidRPr="00B806B6">
        <w:rPr>
          <w:rFonts w:ascii="SimSun" w:hAnsi="SimSun" w:hint="eastAsia"/>
        </w:rPr>
        <w:t>/封</w:t>
      </w:r>
      <w:r w:rsidRPr="00B806B6">
        <w:rPr>
          <w:rFonts w:ascii="SimSun" w:hAnsi="SimSun" w:cs="새굴림" w:hint="eastAsia"/>
        </w:rPr>
        <w:t>闭</w:t>
      </w:r>
      <w:r w:rsidRPr="00B806B6">
        <w:rPr>
          <w:rFonts w:ascii="SimSun" w:hAnsi="SimSun" w:cs="맑은 고딕" w:hint="eastAsia"/>
        </w:rPr>
        <w:t>原</w:t>
      </w:r>
      <w:r w:rsidRPr="00B806B6">
        <w:rPr>
          <w:rFonts w:ascii="SimSun" w:hAnsi="SimSun" w:cs="새굴림" w:hint="eastAsia"/>
        </w:rPr>
        <w:t>则</w:t>
      </w:r>
      <w:r w:rsidRPr="00B806B6">
        <w:rPr>
          <w:rFonts w:ascii="SimSun" w:hAnsi="SimSun" w:cs="맑은 고딕" w:hint="eastAsia"/>
        </w:rPr>
        <w:t>：添加新的</w:t>
      </w:r>
      <w:r w:rsidR="00B806B6">
        <w:rPr>
          <w:rFonts w:ascii="SimSun" w:hAnsi="SimSun" w:cs="맑은 고딕" w:hint="eastAsia"/>
        </w:rPr>
        <w:t>比赛</w:t>
      </w:r>
      <w:r w:rsidRPr="00B806B6">
        <w:rPr>
          <w:rFonts w:ascii="SimSun" w:hAnsi="SimSun" w:cs="새굴림" w:hint="eastAsia"/>
        </w:rPr>
        <w:t>类</w:t>
      </w:r>
      <w:r w:rsidRPr="00B806B6">
        <w:rPr>
          <w:rFonts w:ascii="SimSun" w:hAnsi="SimSun" w:cs="맑은 고딕" w:hint="eastAsia"/>
        </w:rPr>
        <w:t>型</w:t>
      </w:r>
      <w:r w:rsidRPr="00B806B6">
        <w:rPr>
          <w:rFonts w:ascii="SimSun" w:hAnsi="SimSun" w:cs="새굴림" w:hint="eastAsia"/>
        </w:rPr>
        <w:t>时</w:t>
      </w:r>
      <w:r w:rsidRPr="00B806B6">
        <w:rPr>
          <w:rFonts w:ascii="SimSun" w:hAnsi="SimSun" w:cs="맑은 고딕" w:hint="eastAsia"/>
        </w:rPr>
        <w:t>，不需修改</w:t>
      </w:r>
      <w:r w:rsidRPr="00B806B6">
        <w:rPr>
          <w:rFonts w:ascii="SimSun" w:hAnsi="SimSun" w:cs="새굴림" w:hint="eastAsia"/>
        </w:rPr>
        <w:t>现</w:t>
      </w:r>
      <w:r w:rsidRPr="00B806B6">
        <w:rPr>
          <w:rFonts w:ascii="SimSun" w:hAnsi="SimSun" w:cs="맑은 고딕" w:hint="eastAsia"/>
        </w:rPr>
        <w:t>有代</w:t>
      </w:r>
      <w:r w:rsidRPr="00B806B6">
        <w:rPr>
          <w:rFonts w:ascii="SimSun" w:hAnsi="SimSun" w:cs="새굴림" w:hint="eastAsia"/>
        </w:rPr>
        <w:t>码</w:t>
      </w:r>
      <w:r w:rsidRPr="00B806B6">
        <w:rPr>
          <w:rFonts w:ascii="SimSun" w:hAnsi="SimSun" w:cs="맑은 고딕" w:hint="eastAsia"/>
        </w:rPr>
        <w:t>，只需添加新的</w:t>
      </w:r>
      <w:proofErr w:type="spellStart"/>
      <w:r w:rsidRPr="00B806B6">
        <w:rPr>
          <w:rFonts w:ascii="SimSun" w:hAnsi="SimSun" w:hint="eastAsia"/>
        </w:rPr>
        <w:t>GameGenerator</w:t>
      </w:r>
      <w:proofErr w:type="spellEnd"/>
      <w:r w:rsidRPr="00B806B6">
        <w:rPr>
          <w:rFonts w:ascii="SimSun" w:hAnsi="SimSun" w:cs="새굴림" w:hint="eastAsia"/>
        </w:rPr>
        <w:t>实现</w:t>
      </w:r>
      <w:r w:rsidRPr="00B806B6">
        <w:rPr>
          <w:rFonts w:ascii="SimSun" w:hAnsi="SimSun" w:cs="맑은 고딕" w:hint="eastAsia"/>
        </w:rPr>
        <w:t>即可。</w:t>
      </w:r>
    </w:p>
    <w:p w14:paraId="43E3DA5B" w14:textId="4A092B57" w:rsidR="0051550E" w:rsidRPr="00265813" w:rsidRDefault="00B806B6" w:rsidP="0051550E">
      <w:pPr>
        <w:spacing w:before="60" w:after="60"/>
        <w:ind w:firstLine="480"/>
        <w:rPr>
          <w:rFonts w:ascii="SimSun" w:hAnsi="SimSun"/>
        </w:rPr>
      </w:pPr>
      <w:r w:rsidRPr="00265813">
        <w:rPr>
          <w:rFonts w:ascii="SimSun" w:hAnsi="SimSun" w:hint="eastAsia"/>
        </w:rPr>
        <w:t>重构后的</w:t>
      </w:r>
      <w:r w:rsidRPr="00265813">
        <w:rPr>
          <w:rFonts w:ascii="SimSun" w:hAnsi="SimSun" w:cs="새굴림" w:hint="eastAsia"/>
        </w:rPr>
        <w:t>设计结构如下图</w:t>
      </w:r>
      <w:r w:rsidR="0051550E" w:rsidRPr="00265813">
        <w:rPr>
          <w:rFonts w:ascii="SimSun" w:hAnsi="SimSun" w:hint="eastAsia"/>
        </w:rPr>
        <w:t>:</w:t>
      </w:r>
    </w:p>
    <w:p w14:paraId="495C2B6F" w14:textId="77777777" w:rsidR="009B7406" w:rsidRDefault="00A41058" w:rsidP="009B7406">
      <w:pPr>
        <w:keepNext/>
        <w:spacing w:before="60" w:after="60"/>
        <w:ind w:firstLine="480"/>
      </w:pPr>
      <w:r w:rsidRPr="00A41058">
        <w:rPr>
          <w:rFonts w:eastAsiaTheme="minorEastAsia"/>
          <w:noProof/>
        </w:rPr>
        <w:lastRenderedPageBreak/>
        <w:drawing>
          <wp:inline distT="0" distB="0" distL="0" distR="0" wp14:anchorId="1623D0CF" wp14:editId="344F8C25">
            <wp:extent cx="5904230" cy="3004820"/>
            <wp:effectExtent l="0" t="0" r="1270" b="5080"/>
            <wp:docPr id="8780175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7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BE1B" w14:textId="5A512C97" w:rsidR="00C96CA8" w:rsidRDefault="009B7406" w:rsidP="009B7406">
      <w:pPr>
        <w:pStyle w:val="afc"/>
        <w:spacing w:before="60" w:after="60"/>
        <w:ind w:firstLine="400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图</w:t>
      </w:r>
      <w:r>
        <w:rPr>
          <w:rFonts w:hint="eastAsia"/>
          <w:lang w:eastAsia="ko-KR"/>
        </w:rPr>
        <w:t>2</w:t>
      </w:r>
      <w:r>
        <w:rPr>
          <w:rFonts w:eastAsiaTheme="minorEastAsia" w:hint="eastAsia"/>
          <w:lang w:eastAsia="ko-KR"/>
        </w:rPr>
        <w:t>-</w:t>
      </w:r>
      <w:r w:rsidR="00265813">
        <w:rPr>
          <w:rFonts w:eastAsia="DengXian" w:hint="eastAsia"/>
        </w:rPr>
        <w:t>6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="DengXian" w:hint="eastAsia"/>
          <w:lang w:eastAsia="ko-KR"/>
        </w:rPr>
        <w:t>GameGenerator</w:t>
      </w:r>
      <w:proofErr w:type="spellEnd"/>
      <w:r>
        <w:rPr>
          <w:rFonts w:eastAsia="DengXian" w:hint="eastAsia"/>
          <w:lang w:eastAsia="ko-KR"/>
        </w:rPr>
        <w:t>代码重构图</w:t>
      </w:r>
    </w:p>
    <w:p w14:paraId="3D21CC1C" w14:textId="4741DBFD" w:rsidR="00006964" w:rsidRDefault="00B806B6" w:rsidP="00B806B6">
      <w:pPr>
        <w:pStyle w:val="3"/>
        <w:numPr>
          <w:ilvl w:val="0"/>
          <w:numId w:val="0"/>
        </w:numPr>
        <w:spacing w:before="60" w:after="60"/>
      </w:pPr>
      <w:r>
        <w:rPr>
          <w:rFonts w:hint="eastAsia"/>
          <w:lang w:eastAsia="ko-KR"/>
        </w:rPr>
        <w:t>2.</w:t>
      </w:r>
      <w:r w:rsidR="00BC34DC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请求管理</w:t>
      </w:r>
      <w:r w:rsidR="001E5861">
        <w:rPr>
          <w:rFonts w:hint="eastAsia"/>
        </w:rPr>
        <w:t>功能</w:t>
      </w:r>
      <w:r>
        <w:rPr>
          <w:rFonts w:hint="eastAsia"/>
        </w:rPr>
        <w:t>设计</w:t>
      </w:r>
    </w:p>
    <w:p w14:paraId="475FD487" w14:textId="7212E9A5" w:rsidR="00CD575E" w:rsidRPr="00CD575E" w:rsidRDefault="00CD575E" w:rsidP="00CD575E">
      <w:pPr>
        <w:pStyle w:val="4"/>
        <w:numPr>
          <w:ilvl w:val="0"/>
          <w:numId w:val="0"/>
        </w:numPr>
        <w:spacing w:before="60" w:after="60"/>
        <w:rPr>
          <w:rFonts w:eastAsia="DengXian"/>
        </w:rPr>
      </w:pPr>
      <w:r>
        <w:rPr>
          <w:rFonts w:eastAsiaTheme="minorEastAsia" w:hint="eastAsia"/>
          <w:lang w:eastAsia="ko-KR"/>
        </w:rPr>
        <w:t>2.2.</w:t>
      </w:r>
      <w:r w:rsidR="001E5861">
        <w:rPr>
          <w:rFonts w:eastAsia="DengXian" w:hint="eastAsia"/>
        </w:rPr>
        <w:t>4</w:t>
      </w:r>
      <w:r>
        <w:rPr>
          <w:rFonts w:eastAsiaTheme="minorEastAsia" w:hint="eastAsia"/>
          <w:lang w:eastAsia="ko-KR"/>
        </w:rPr>
        <w:t>.</w:t>
      </w:r>
      <w:r w:rsidR="001E5861">
        <w:rPr>
          <w:rFonts w:eastAsia="DengXian" w:hint="eastAsia"/>
        </w:rPr>
        <w:t>1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="DengXian" w:hint="eastAsia"/>
        </w:rPr>
        <w:t>重构前设计的局部性</w:t>
      </w:r>
    </w:p>
    <w:p w14:paraId="65A52BFA" w14:textId="77777777" w:rsidR="00CD575E" w:rsidRDefault="00CD575E" w:rsidP="00CD575E">
      <w:pPr>
        <w:spacing w:before="60" w:after="60"/>
        <w:ind w:firstLineChars="0" w:firstLine="0"/>
        <w:rPr>
          <w:rFonts w:ascii="SimSun" w:hAnsi="SimSun"/>
        </w:rPr>
      </w:pPr>
      <w:r w:rsidRPr="00CD575E">
        <w:rPr>
          <w:rFonts w:ascii="SimSun" w:hAnsi="SimSun" w:hint="eastAsia"/>
          <w:lang w:eastAsia="ko-KR"/>
        </w:rPr>
        <w:t>在初始</w:t>
      </w:r>
      <w:r w:rsidRPr="00CD575E">
        <w:rPr>
          <w:rFonts w:ascii="SimSun" w:hAnsi="SimSun" w:cs="새굴림" w:hint="eastAsia"/>
          <w:lang w:eastAsia="ko-KR"/>
        </w:rPr>
        <w:t>设计</w:t>
      </w:r>
      <w:r w:rsidRPr="00CD575E">
        <w:rPr>
          <w:rFonts w:ascii="SimSun" w:hAnsi="SimSun" w:cs="맑은 고딕" w:hint="eastAsia"/>
          <w:lang w:eastAsia="ko-KR"/>
        </w:rPr>
        <w:t>中，</w:t>
      </w:r>
      <w:r w:rsidRPr="00CD575E">
        <w:rPr>
          <w:rFonts w:ascii="SimSun" w:hAnsi="SimSun" w:cs="새굴림" w:hint="eastAsia"/>
          <w:lang w:eastAsia="ko-KR"/>
        </w:rPr>
        <w:t>为</w:t>
      </w:r>
      <w:r w:rsidRPr="00CD575E">
        <w:rPr>
          <w:rFonts w:ascii="SimSun" w:hAnsi="SimSun" w:cs="맑은 고딕" w:hint="eastAsia"/>
          <w:lang w:eastAsia="ko-KR"/>
        </w:rPr>
        <w:t>了</w:t>
      </w:r>
      <w:r w:rsidRPr="00CD575E">
        <w:rPr>
          <w:rFonts w:ascii="SimSun" w:hAnsi="SimSun" w:cs="새굴림" w:hint="eastAsia"/>
          <w:lang w:eastAsia="ko-KR"/>
        </w:rPr>
        <w:t>处</w:t>
      </w:r>
      <w:r w:rsidRPr="00CD575E">
        <w:rPr>
          <w:rFonts w:ascii="SimSun" w:hAnsi="SimSun" w:cs="맑은 고딕" w:hint="eastAsia"/>
          <w:lang w:eastAsia="ko-KR"/>
        </w:rPr>
        <w:t>理</w:t>
      </w:r>
      <w:proofErr w:type="spellStart"/>
      <w:r w:rsidRPr="00CD575E">
        <w:rPr>
          <w:rFonts w:ascii="SimSun" w:hAnsi="SimSun" w:hint="eastAsia"/>
          <w:lang w:eastAsia="ko-KR"/>
        </w:rPr>
        <w:t>TeamGameJoinRequest</w:t>
      </w:r>
      <w:proofErr w:type="spellEnd"/>
      <w:r w:rsidRPr="00CD575E">
        <w:rPr>
          <w:rFonts w:ascii="SimSun" w:hAnsi="SimSun" w:hint="eastAsia"/>
          <w:lang w:eastAsia="ko-KR"/>
        </w:rPr>
        <w:t>和</w:t>
      </w:r>
      <w:proofErr w:type="spellStart"/>
      <w:r w:rsidRPr="00CD575E">
        <w:rPr>
          <w:rFonts w:ascii="SimSun" w:hAnsi="SimSun" w:hint="eastAsia"/>
          <w:lang w:eastAsia="ko-KR"/>
        </w:rPr>
        <w:t>TeamJoinRequest</w:t>
      </w:r>
      <w:proofErr w:type="spellEnd"/>
      <w:r w:rsidRPr="00CD575E">
        <w:rPr>
          <w:rFonts w:ascii="SimSun" w:hAnsi="SimSun" w:hint="eastAsia"/>
          <w:lang w:eastAsia="ko-KR"/>
        </w:rPr>
        <w:t>，</w:t>
      </w:r>
      <w:proofErr w:type="spellStart"/>
      <w:r w:rsidRPr="00CD575E">
        <w:rPr>
          <w:rFonts w:ascii="SimSun" w:hAnsi="SimSun" w:hint="eastAsia"/>
          <w:lang w:eastAsia="ko-KR"/>
        </w:rPr>
        <w:t>RequestService</w:t>
      </w:r>
      <w:proofErr w:type="spellEnd"/>
      <w:r w:rsidRPr="00CD575E">
        <w:rPr>
          <w:rFonts w:ascii="SimSun" w:hAnsi="SimSun" w:hint="eastAsia"/>
          <w:lang w:eastAsia="ko-KR"/>
        </w:rPr>
        <w:t>中使用了基于</w:t>
      </w:r>
      <w:r w:rsidRPr="00CD575E">
        <w:rPr>
          <w:rFonts w:ascii="SimSun" w:hAnsi="SimSun" w:cs="새굴림" w:hint="eastAsia"/>
          <w:lang w:eastAsia="ko-KR"/>
        </w:rPr>
        <w:t>条</w:t>
      </w:r>
      <w:r w:rsidRPr="00CD575E">
        <w:rPr>
          <w:rFonts w:ascii="SimSun" w:hAnsi="SimSun" w:cs="맑은 고딕" w:hint="eastAsia"/>
          <w:lang w:eastAsia="ko-KR"/>
        </w:rPr>
        <w:t>件</w:t>
      </w:r>
      <w:r w:rsidRPr="00CD575E">
        <w:rPr>
          <w:rFonts w:ascii="SimSun" w:hAnsi="SimSun" w:cs="새굴림" w:hint="eastAsia"/>
          <w:lang w:eastAsia="ko-KR"/>
        </w:rPr>
        <w:t>语</w:t>
      </w:r>
      <w:r w:rsidRPr="00CD575E">
        <w:rPr>
          <w:rFonts w:ascii="SimSun" w:hAnsi="SimSun" w:cs="맑은 고딕" w:hint="eastAsia"/>
          <w:lang w:eastAsia="ko-KR"/>
        </w:rPr>
        <w:t>句的</w:t>
      </w:r>
      <w:r w:rsidRPr="00CD575E">
        <w:rPr>
          <w:rFonts w:ascii="SimSun" w:hAnsi="SimSun" w:cs="새굴림" w:hint="eastAsia"/>
          <w:lang w:eastAsia="ko-KR"/>
        </w:rPr>
        <w:t>逻辑</w:t>
      </w:r>
      <w:r w:rsidRPr="00CD575E">
        <w:rPr>
          <w:rFonts w:ascii="SimSun" w:hAnsi="SimSun" w:cs="맑은 고딕" w:hint="eastAsia"/>
          <w:lang w:eastAsia="ko-KR"/>
        </w:rPr>
        <w:t>，</w:t>
      </w:r>
      <w:r w:rsidRPr="00CD575E">
        <w:rPr>
          <w:rFonts w:ascii="SimSun" w:hAnsi="SimSun" w:cs="새굴림" w:hint="eastAsia"/>
          <w:lang w:eastAsia="ko-KR"/>
        </w:rPr>
        <w:t>这带来</w:t>
      </w:r>
      <w:r w:rsidRPr="00CD575E">
        <w:rPr>
          <w:rFonts w:ascii="SimSun" w:hAnsi="SimSun" w:cs="맑은 고딕" w:hint="eastAsia"/>
          <w:lang w:eastAsia="ko-KR"/>
        </w:rPr>
        <w:t>了以下限制：</w:t>
      </w:r>
      <w:r w:rsidRPr="00CD575E">
        <w:rPr>
          <w:rFonts w:ascii="SimSun" w:hAnsi="SimSun" w:hint="eastAsia"/>
          <w:lang w:eastAsia="ko-KR"/>
        </w:rPr>
        <w:t xml:space="preserve"> </w:t>
      </w:r>
      <w:r>
        <w:rPr>
          <w:rFonts w:ascii="SimSun" w:hAnsi="SimSun" w:hint="eastAsia"/>
        </w:rPr>
        <w:t xml:space="preserve">                 </w:t>
      </w:r>
    </w:p>
    <w:p w14:paraId="08505B2D" w14:textId="6F4C772C" w:rsidR="00CD575E" w:rsidRDefault="00CD575E" w:rsidP="00CD575E">
      <w:pPr>
        <w:spacing w:before="60" w:after="60"/>
        <w:ind w:firstLineChars="100" w:firstLine="240"/>
        <w:rPr>
          <w:rFonts w:ascii="SimSun" w:hAnsi="SimSun"/>
        </w:rPr>
      </w:pPr>
      <w:r>
        <w:rPr>
          <w:rFonts w:ascii="SimSun" w:eastAsia="DengXian" w:hAnsi="SimSun" w:hint="eastAsia"/>
        </w:rPr>
        <w:t>结合</w:t>
      </w:r>
      <w:r w:rsidRPr="00CD575E">
        <w:rPr>
          <w:rFonts w:ascii="SimSun" w:hAnsi="SimSun" w:hint="eastAsia"/>
        </w:rPr>
        <w:t>度：所有</w:t>
      </w:r>
      <w:r w:rsidRPr="00CD575E">
        <w:rPr>
          <w:rFonts w:ascii="SimSun" w:hAnsi="SimSun" w:cs="새굴림" w:hint="eastAsia"/>
        </w:rPr>
        <w:t>请</w:t>
      </w:r>
      <w:r w:rsidRPr="00CD575E">
        <w:rPr>
          <w:rFonts w:ascii="SimSun" w:hAnsi="SimSun" w:cs="맑은 고딕" w:hint="eastAsia"/>
        </w:rPr>
        <w:t>求</w:t>
      </w:r>
      <w:r w:rsidRPr="00CD575E">
        <w:rPr>
          <w:rFonts w:ascii="SimSun" w:hAnsi="SimSun" w:cs="새굴림" w:hint="eastAsia"/>
        </w:rPr>
        <w:t>处</w:t>
      </w:r>
      <w:r w:rsidRPr="00CD575E">
        <w:rPr>
          <w:rFonts w:ascii="SimSun" w:hAnsi="SimSun" w:cs="맑은 고딕" w:hint="eastAsia"/>
        </w:rPr>
        <w:t>理</w:t>
      </w:r>
      <w:r w:rsidRPr="00CD575E">
        <w:rPr>
          <w:rFonts w:ascii="SimSun" w:hAnsi="SimSun" w:cs="새굴림" w:hint="eastAsia"/>
        </w:rPr>
        <w:t>逻辑</w:t>
      </w:r>
      <w:r w:rsidRPr="00CD575E">
        <w:rPr>
          <w:rFonts w:ascii="SimSun" w:hAnsi="SimSun" w:cs="맑은 고딕" w:hint="eastAsia"/>
        </w:rPr>
        <w:t>都</w:t>
      </w:r>
      <w:r w:rsidRPr="00CD575E">
        <w:rPr>
          <w:rFonts w:ascii="SimSun" w:hAnsi="SimSun" w:cs="새굴림" w:hint="eastAsia"/>
        </w:rPr>
        <w:t>绑</w:t>
      </w:r>
      <w:r w:rsidRPr="00CD575E">
        <w:rPr>
          <w:rFonts w:ascii="SimSun" w:hAnsi="SimSun" w:cs="맑은 고딕" w:hint="eastAsia"/>
        </w:rPr>
        <w:t>定在一</w:t>
      </w:r>
      <w:r w:rsidRPr="00CD575E">
        <w:rPr>
          <w:rFonts w:ascii="SimSun" w:hAnsi="SimSun" w:cs="새굴림" w:hint="eastAsia"/>
        </w:rPr>
        <w:t>个</w:t>
      </w:r>
      <w:r w:rsidR="008A297B">
        <w:rPr>
          <w:rFonts w:ascii="SimSun" w:hAnsi="SimSun" w:cs="새굴림" w:hint="eastAsia"/>
        </w:rPr>
        <w:t>类型</w:t>
      </w:r>
      <w:r w:rsidRPr="00CD575E">
        <w:rPr>
          <w:rFonts w:ascii="SimSun" w:hAnsi="SimSun" w:cs="맑은 고딕" w:hint="eastAsia"/>
        </w:rPr>
        <w:t>中，添加新的</w:t>
      </w:r>
      <w:r w:rsidRPr="00CD575E">
        <w:rPr>
          <w:rFonts w:ascii="SimSun" w:hAnsi="SimSun" w:cs="새굴림" w:hint="eastAsia"/>
        </w:rPr>
        <w:t>请</w:t>
      </w:r>
      <w:r w:rsidRPr="00CD575E">
        <w:rPr>
          <w:rFonts w:ascii="SimSun" w:hAnsi="SimSun" w:cs="맑은 고딕" w:hint="eastAsia"/>
        </w:rPr>
        <w:t>求</w:t>
      </w:r>
      <w:r w:rsidRPr="00CD575E">
        <w:rPr>
          <w:rFonts w:ascii="SimSun" w:hAnsi="SimSun" w:cs="새굴림" w:hint="eastAsia"/>
        </w:rPr>
        <w:t>类</w:t>
      </w:r>
      <w:r w:rsidRPr="00CD575E">
        <w:rPr>
          <w:rFonts w:ascii="SimSun" w:hAnsi="SimSun" w:cs="맑은 고딕" w:hint="eastAsia"/>
        </w:rPr>
        <w:t>型</w:t>
      </w:r>
      <w:r w:rsidRPr="00CD575E">
        <w:rPr>
          <w:rFonts w:ascii="SimSun" w:hAnsi="SimSun" w:cs="새굴림" w:hint="eastAsia"/>
        </w:rPr>
        <w:t>时</w:t>
      </w:r>
      <w:r w:rsidRPr="00CD575E">
        <w:rPr>
          <w:rFonts w:ascii="SimSun" w:hAnsi="SimSun" w:cs="맑은 고딕" w:hint="eastAsia"/>
        </w:rPr>
        <w:t>需要修改</w:t>
      </w:r>
      <w:r w:rsidRPr="00CD575E">
        <w:rPr>
          <w:rFonts w:ascii="SimSun" w:hAnsi="SimSun" w:cs="새굴림" w:hint="eastAsia"/>
        </w:rPr>
        <w:t>现</w:t>
      </w:r>
      <w:r w:rsidRPr="00CD575E">
        <w:rPr>
          <w:rFonts w:ascii="SimSun" w:hAnsi="SimSun" w:cs="맑은 고딕" w:hint="eastAsia"/>
        </w:rPr>
        <w:t>有</w:t>
      </w:r>
      <w:r w:rsidRPr="00CD575E">
        <w:rPr>
          <w:rFonts w:ascii="SimSun" w:hAnsi="SimSun" w:cs="새굴림" w:hint="eastAsia"/>
        </w:rPr>
        <w:t>类</w:t>
      </w:r>
      <w:r w:rsidR="00CD27C4">
        <w:rPr>
          <w:rFonts w:ascii="SimSun" w:hAnsi="SimSun" w:cs="새굴림" w:hint="eastAsia"/>
        </w:rPr>
        <w:t>型</w:t>
      </w:r>
      <w:r w:rsidRPr="00CD575E">
        <w:rPr>
          <w:rFonts w:ascii="SimSun" w:hAnsi="SimSun" w:cs="맑은 고딕" w:hint="eastAsia"/>
        </w:rPr>
        <w:t>。</w:t>
      </w:r>
      <w:r w:rsidRPr="00CD575E">
        <w:rPr>
          <w:rFonts w:ascii="SimSun" w:hAnsi="SimSun" w:hint="eastAsia"/>
        </w:rPr>
        <w:t xml:space="preserve"> </w:t>
      </w:r>
    </w:p>
    <w:p w14:paraId="7ECD55A4" w14:textId="1481DAEA" w:rsidR="00CD575E" w:rsidRDefault="00CD575E" w:rsidP="00CD575E">
      <w:pPr>
        <w:spacing w:before="60" w:after="60"/>
        <w:ind w:firstLineChars="100" w:firstLine="240"/>
        <w:rPr>
          <w:rFonts w:ascii="SimSun" w:hAnsi="SimSun"/>
        </w:rPr>
      </w:pPr>
      <w:r w:rsidRPr="00CD575E">
        <w:rPr>
          <w:rFonts w:ascii="SimSun" w:hAnsi="SimSun" w:cs="새굴림" w:hint="eastAsia"/>
        </w:rPr>
        <w:t>维护</w:t>
      </w:r>
      <w:r w:rsidRPr="00CD575E">
        <w:rPr>
          <w:rFonts w:ascii="SimSun" w:hAnsi="SimSun" w:cs="맑은 고딕" w:hint="eastAsia"/>
        </w:rPr>
        <w:t>困</w:t>
      </w:r>
      <w:r w:rsidRPr="00CD575E">
        <w:rPr>
          <w:rFonts w:ascii="SimSun" w:hAnsi="SimSun" w:cs="새굴림" w:hint="eastAsia"/>
        </w:rPr>
        <w:t>难</w:t>
      </w:r>
      <w:r w:rsidRPr="00CD575E">
        <w:rPr>
          <w:rFonts w:ascii="SimSun" w:hAnsi="SimSun" w:cs="맑은 고딕" w:hint="eastAsia"/>
        </w:rPr>
        <w:t>：</w:t>
      </w:r>
      <w:r w:rsidRPr="00CD575E">
        <w:rPr>
          <w:rFonts w:ascii="SimSun" w:hAnsi="SimSun" w:cs="새굴림" w:hint="eastAsia"/>
        </w:rPr>
        <w:t>处</w:t>
      </w:r>
      <w:r w:rsidRPr="00CD575E">
        <w:rPr>
          <w:rFonts w:ascii="SimSun" w:hAnsi="SimSun" w:cs="맑은 고딕" w:hint="eastAsia"/>
        </w:rPr>
        <w:t>理不同</w:t>
      </w:r>
      <w:r w:rsidRPr="00CD575E">
        <w:rPr>
          <w:rFonts w:ascii="SimSun" w:hAnsi="SimSun" w:cs="새굴림" w:hint="eastAsia"/>
        </w:rPr>
        <w:t>请</w:t>
      </w:r>
      <w:r w:rsidRPr="00CD575E">
        <w:rPr>
          <w:rFonts w:ascii="SimSun" w:hAnsi="SimSun" w:cs="맑은 고딕" w:hint="eastAsia"/>
        </w:rPr>
        <w:t>求</w:t>
      </w:r>
      <w:r w:rsidRPr="00CD575E">
        <w:rPr>
          <w:rFonts w:ascii="SimSun" w:hAnsi="SimSun" w:cs="새굴림" w:hint="eastAsia"/>
        </w:rPr>
        <w:t>类</w:t>
      </w:r>
      <w:r w:rsidRPr="00CD575E">
        <w:rPr>
          <w:rFonts w:ascii="SimSun" w:hAnsi="SimSun" w:cs="맑은 고딕" w:hint="eastAsia"/>
        </w:rPr>
        <w:t>型的</w:t>
      </w:r>
      <w:r w:rsidRPr="00CD575E">
        <w:rPr>
          <w:rFonts w:ascii="SimSun" w:hAnsi="SimSun" w:cs="새굴림" w:hint="eastAsia"/>
        </w:rPr>
        <w:t>逻辑</w:t>
      </w:r>
      <w:r w:rsidRPr="00CD575E">
        <w:rPr>
          <w:rFonts w:ascii="SimSun" w:hAnsi="SimSun" w:cs="맑은 고딕" w:hint="eastAsia"/>
        </w:rPr>
        <w:t>混合在一起</w:t>
      </w:r>
      <w:r w:rsidR="008A297B">
        <w:rPr>
          <w:rFonts w:ascii="SimSun" w:hAnsi="SimSun" w:cs="맑은 고딕" w:hint="eastAsia"/>
        </w:rPr>
        <w:t>时</w:t>
      </w:r>
      <w:r w:rsidRPr="00CD575E">
        <w:rPr>
          <w:rFonts w:ascii="SimSun" w:hAnsi="SimSun" w:cs="맑은 고딕" w:hint="eastAsia"/>
        </w:rPr>
        <w:t>，使代</w:t>
      </w:r>
      <w:r w:rsidRPr="00CD575E">
        <w:rPr>
          <w:rFonts w:ascii="SimSun" w:hAnsi="SimSun" w:cs="새굴림" w:hint="eastAsia"/>
        </w:rPr>
        <w:t>码</w:t>
      </w:r>
      <w:r w:rsidRPr="00CD575E">
        <w:rPr>
          <w:rFonts w:ascii="SimSun" w:hAnsi="SimSun" w:cs="맑은 고딕" w:hint="eastAsia"/>
        </w:rPr>
        <w:t>理解和修改</w:t>
      </w:r>
      <w:r w:rsidRPr="00CD575E">
        <w:rPr>
          <w:rFonts w:ascii="SimSun" w:hAnsi="SimSun" w:cs="새굴림" w:hint="eastAsia"/>
        </w:rPr>
        <w:t>变</w:t>
      </w:r>
      <w:r w:rsidRPr="00CD575E">
        <w:rPr>
          <w:rFonts w:ascii="SimSun" w:hAnsi="SimSun" w:cs="맑은 고딕" w:hint="eastAsia"/>
        </w:rPr>
        <w:t>得困</w:t>
      </w:r>
      <w:r w:rsidRPr="00CD575E">
        <w:rPr>
          <w:rFonts w:ascii="SimSun" w:hAnsi="SimSun" w:cs="새굴림" w:hint="eastAsia"/>
        </w:rPr>
        <w:t>难</w:t>
      </w:r>
      <w:r w:rsidRPr="00CD575E">
        <w:rPr>
          <w:rFonts w:ascii="SimSun" w:hAnsi="SimSun" w:cs="맑은 고딕" w:hint="eastAsia"/>
        </w:rPr>
        <w:t>。</w:t>
      </w:r>
      <w:r w:rsidRPr="00CD575E">
        <w:rPr>
          <w:rFonts w:ascii="SimSun" w:hAnsi="SimSun" w:hint="eastAsia"/>
        </w:rPr>
        <w:t xml:space="preserve"> </w:t>
      </w:r>
    </w:p>
    <w:p w14:paraId="6CBC5614" w14:textId="2F60887B" w:rsidR="00CD575E" w:rsidRDefault="00CD575E" w:rsidP="00CD575E">
      <w:pPr>
        <w:spacing w:before="60" w:after="60"/>
        <w:ind w:firstLineChars="100" w:firstLine="240"/>
        <w:rPr>
          <w:rFonts w:ascii="SimSun" w:hAnsi="SimSun" w:cs="맑은 고딕"/>
        </w:rPr>
      </w:pPr>
      <w:r w:rsidRPr="00CD575E">
        <w:rPr>
          <w:rFonts w:ascii="SimSun" w:hAnsi="SimSun" w:hint="eastAsia"/>
        </w:rPr>
        <w:t>缺乏</w:t>
      </w:r>
      <w:r w:rsidR="00C01A01">
        <w:rPr>
          <w:rFonts w:ascii="바탕" w:eastAsia="DengXian" w:hAnsi="바탕" w:cs="바탕" w:hint="eastAsia"/>
        </w:rPr>
        <w:t>可</w:t>
      </w:r>
      <w:r w:rsidRPr="00CD575E">
        <w:rPr>
          <w:rFonts w:ascii="SimSun" w:hAnsi="SimSun" w:cs="새굴림" w:hint="eastAsia"/>
        </w:rPr>
        <w:t>扩</w:t>
      </w:r>
      <w:r w:rsidRPr="00CD575E">
        <w:rPr>
          <w:rFonts w:ascii="SimSun" w:hAnsi="SimSun" w:cs="맑은 고딕" w:hint="eastAsia"/>
        </w:rPr>
        <w:t>展性：每</w:t>
      </w:r>
      <w:r w:rsidRPr="00CD575E">
        <w:rPr>
          <w:rFonts w:ascii="SimSun" w:hAnsi="SimSun" w:cs="새굴림" w:hint="eastAsia"/>
        </w:rPr>
        <w:t>当</w:t>
      </w:r>
      <w:r w:rsidRPr="00CD575E">
        <w:rPr>
          <w:rFonts w:ascii="SimSun" w:hAnsi="SimSun" w:cs="맑은 고딕" w:hint="eastAsia"/>
        </w:rPr>
        <w:t>添加或更改新的</w:t>
      </w:r>
      <w:r w:rsidRPr="00CD575E">
        <w:rPr>
          <w:rFonts w:ascii="SimSun" w:hAnsi="SimSun" w:cs="새굴림" w:hint="eastAsia"/>
        </w:rPr>
        <w:t>请</w:t>
      </w:r>
      <w:r w:rsidRPr="00CD575E">
        <w:rPr>
          <w:rFonts w:ascii="SimSun" w:hAnsi="SimSun" w:cs="맑은 고딕" w:hint="eastAsia"/>
        </w:rPr>
        <w:t>求</w:t>
      </w:r>
      <w:r w:rsidRPr="00CD575E">
        <w:rPr>
          <w:rFonts w:ascii="SimSun" w:hAnsi="SimSun" w:cs="새굴림" w:hint="eastAsia"/>
        </w:rPr>
        <w:t>类</w:t>
      </w:r>
      <w:r w:rsidRPr="00CD575E">
        <w:rPr>
          <w:rFonts w:ascii="SimSun" w:hAnsi="SimSun" w:cs="맑은 고딕" w:hint="eastAsia"/>
        </w:rPr>
        <w:t>型</w:t>
      </w:r>
      <w:r w:rsidRPr="00CD575E">
        <w:rPr>
          <w:rFonts w:ascii="SimSun" w:hAnsi="SimSun" w:cs="새굴림" w:hint="eastAsia"/>
        </w:rPr>
        <w:t>时</w:t>
      </w:r>
      <w:r w:rsidRPr="00CD575E">
        <w:rPr>
          <w:rFonts w:ascii="SimSun" w:hAnsi="SimSun" w:cs="맑은 고딕" w:hint="eastAsia"/>
        </w:rPr>
        <w:t>，都需要</w:t>
      </w:r>
      <w:r w:rsidRPr="00CD575E">
        <w:rPr>
          <w:rFonts w:ascii="SimSun" w:hAnsi="SimSun" w:cs="새굴림" w:hint="eastAsia"/>
        </w:rPr>
        <w:t>对现</w:t>
      </w:r>
      <w:r w:rsidRPr="00CD575E">
        <w:rPr>
          <w:rFonts w:ascii="SimSun" w:hAnsi="SimSun" w:cs="맑은 고딕" w:hint="eastAsia"/>
        </w:rPr>
        <w:t>有代</w:t>
      </w:r>
      <w:r w:rsidRPr="00CD575E">
        <w:rPr>
          <w:rFonts w:ascii="SimSun" w:hAnsi="SimSun" w:cs="새굴림" w:hint="eastAsia"/>
        </w:rPr>
        <w:t>码进</w:t>
      </w:r>
      <w:r w:rsidRPr="00CD575E">
        <w:rPr>
          <w:rFonts w:ascii="SimSun" w:hAnsi="SimSun" w:cs="맑은 고딕" w:hint="eastAsia"/>
        </w:rPr>
        <w:t>行大量修改，</w:t>
      </w:r>
    </w:p>
    <w:p w14:paraId="2472A81C" w14:textId="77777777" w:rsidR="00265813" w:rsidRDefault="00265813" w:rsidP="00265813">
      <w:pPr>
        <w:keepNext/>
        <w:spacing w:before="60" w:after="60"/>
        <w:ind w:firstLineChars="100" w:firstLine="240"/>
      </w:pPr>
      <w:r w:rsidRPr="00006964">
        <w:rPr>
          <w:rFonts w:eastAsiaTheme="minorEastAsia"/>
          <w:noProof/>
          <w:lang w:eastAsia="ko-KR"/>
        </w:rPr>
        <w:drawing>
          <wp:inline distT="0" distB="0" distL="0" distR="0" wp14:anchorId="7060B431" wp14:editId="48EDB4E2">
            <wp:extent cx="3269263" cy="2712955"/>
            <wp:effectExtent l="0" t="0" r="7620" b="0"/>
            <wp:docPr id="2069317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7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2A5" w14:textId="6E555C03" w:rsidR="00265813" w:rsidRPr="00CD575E" w:rsidRDefault="00265813" w:rsidP="00265813">
      <w:pPr>
        <w:pStyle w:val="afc"/>
        <w:spacing w:before="60" w:after="60"/>
        <w:ind w:firstLine="400"/>
        <w:rPr>
          <w:rFonts w:ascii="Times New Roman" w:eastAsiaTheme="minorEastAsia" w:hAnsi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重构前的请求功能设计图</w:t>
      </w:r>
    </w:p>
    <w:p w14:paraId="334C1528" w14:textId="5F3C1885" w:rsidR="00CD575E" w:rsidRDefault="00C01A01" w:rsidP="00C01A01">
      <w:pPr>
        <w:pStyle w:val="4"/>
        <w:numPr>
          <w:ilvl w:val="0"/>
          <w:numId w:val="0"/>
        </w:numPr>
        <w:spacing w:before="60" w:after="60"/>
        <w:rPr>
          <w:rFonts w:eastAsiaTheme="minorEastAsia"/>
          <w:lang w:eastAsia="ko-KR"/>
        </w:rPr>
      </w:pPr>
      <w:r>
        <w:rPr>
          <w:rFonts w:hint="eastAsia"/>
        </w:rPr>
        <w:lastRenderedPageBreak/>
        <w:t>2.2.</w:t>
      </w:r>
      <w:r w:rsidR="001E5861">
        <w:rPr>
          <w:rFonts w:hint="eastAsia"/>
        </w:rPr>
        <w:t>4</w:t>
      </w:r>
      <w:r>
        <w:rPr>
          <w:rFonts w:hint="eastAsia"/>
        </w:rPr>
        <w:t>.</w:t>
      </w:r>
      <w:r w:rsidR="001E5861">
        <w:rPr>
          <w:rFonts w:hint="eastAsia"/>
        </w:rPr>
        <w:t>2</w:t>
      </w:r>
      <w:r>
        <w:rPr>
          <w:rFonts w:hint="eastAsia"/>
        </w:rPr>
        <w:t xml:space="preserve"> </w:t>
      </w:r>
      <w:r w:rsidRPr="00B4197F">
        <w:rPr>
          <w:rFonts w:hint="eastAsia"/>
          <w:sz w:val="28"/>
        </w:rPr>
        <w:t>请求功能代码重构</w:t>
      </w:r>
    </w:p>
    <w:p w14:paraId="18181D3E" w14:textId="7CCC977B" w:rsidR="0051341B" w:rsidRDefault="0051341B" w:rsidP="0051341B">
      <w:pPr>
        <w:spacing w:before="60" w:after="60"/>
        <w:ind w:firstLine="480"/>
        <w:rPr>
          <w:rFonts w:ascii="SimSun" w:eastAsiaTheme="minorEastAsia" w:hAnsi="SimSun" w:cs="맑은 고딕"/>
        </w:rPr>
      </w:pPr>
      <w:r w:rsidRPr="0051341B">
        <w:rPr>
          <w:rFonts w:ascii="SimSun" w:hAnsi="SimSun" w:hint="eastAsia"/>
        </w:rPr>
        <w:t>通</w:t>
      </w:r>
      <w:r w:rsidRPr="0051341B">
        <w:rPr>
          <w:rFonts w:ascii="SimSun" w:hAnsi="SimSun" w:cs="새굴림" w:hint="eastAsia"/>
        </w:rPr>
        <w:t>过</w:t>
      </w:r>
      <w:r w:rsidRPr="0051341B">
        <w:rPr>
          <w:rFonts w:ascii="SimSun" w:hAnsi="SimSun" w:cs="맑은 고딕" w:hint="eastAsia"/>
        </w:rPr>
        <w:t>引入</w:t>
      </w:r>
      <w:proofErr w:type="spellStart"/>
      <w:r w:rsidRPr="0051341B">
        <w:rPr>
          <w:rFonts w:ascii="SimSun" w:hAnsi="SimSun" w:hint="eastAsia"/>
        </w:rPr>
        <w:t>RequestManagerFactory</w:t>
      </w:r>
      <w:proofErr w:type="spellEnd"/>
      <w:r w:rsidRPr="0051341B">
        <w:rPr>
          <w:rFonts w:ascii="SimSun" w:hAnsi="SimSun" w:hint="eastAsia"/>
        </w:rPr>
        <w:t>和</w:t>
      </w:r>
      <w:proofErr w:type="spellStart"/>
      <w:r w:rsidRPr="0051341B">
        <w:rPr>
          <w:rFonts w:ascii="SimSun" w:hAnsi="SimSun" w:hint="eastAsia"/>
        </w:rPr>
        <w:t>RequestManager</w:t>
      </w:r>
      <w:proofErr w:type="spellEnd"/>
      <w:r w:rsidRPr="0051341B">
        <w:rPr>
          <w:rFonts w:ascii="SimSun" w:hAnsi="SimSun" w:hint="eastAsia"/>
        </w:rPr>
        <w:t>接口</w:t>
      </w:r>
      <w:r w:rsidRPr="0051341B">
        <w:rPr>
          <w:rFonts w:ascii="SimSun" w:hAnsi="SimSun" w:cs="새굴림" w:hint="eastAsia"/>
        </w:rPr>
        <w:t>来</w:t>
      </w:r>
      <w:r w:rsidRPr="0051341B">
        <w:rPr>
          <w:rFonts w:ascii="SimSun" w:hAnsi="SimSun" w:cs="맑은 고딕" w:hint="eastAsia"/>
        </w:rPr>
        <w:t>解</w:t>
      </w:r>
      <w:r w:rsidRPr="0051341B">
        <w:rPr>
          <w:rFonts w:ascii="SimSun" w:hAnsi="SimSun" w:cs="새굴림" w:hint="eastAsia"/>
        </w:rPr>
        <w:t>决这</w:t>
      </w:r>
      <w:r w:rsidRPr="0051341B">
        <w:rPr>
          <w:rFonts w:ascii="SimSun" w:hAnsi="SimSun" w:cs="맑은 고딕" w:hint="eastAsia"/>
        </w:rPr>
        <w:t>些</w:t>
      </w:r>
      <w:r w:rsidRPr="0051341B">
        <w:rPr>
          <w:rFonts w:ascii="SimSun" w:hAnsi="SimSun" w:cs="새굴림" w:hint="eastAsia"/>
        </w:rPr>
        <w:t>问题</w:t>
      </w:r>
      <w:r w:rsidRPr="0051341B">
        <w:rPr>
          <w:rFonts w:ascii="SimSun" w:hAnsi="SimSun" w:cs="맑은 고딕" w:hint="eastAsia"/>
        </w:rPr>
        <w:t>。通</w:t>
      </w:r>
      <w:r w:rsidRPr="0051341B">
        <w:rPr>
          <w:rFonts w:ascii="SimSun" w:hAnsi="SimSun" w:cs="새굴림" w:hint="eastAsia"/>
        </w:rPr>
        <w:t>过</w:t>
      </w:r>
      <w:r w:rsidRPr="0051341B">
        <w:rPr>
          <w:rFonts w:ascii="SimSun" w:hAnsi="SimSun" w:cs="맑은 고딕" w:hint="eastAsia"/>
        </w:rPr>
        <w:t>重</w:t>
      </w:r>
      <w:r w:rsidRPr="0051341B">
        <w:rPr>
          <w:rFonts w:ascii="SimSun" w:hAnsi="SimSun" w:cs="새굴림" w:hint="eastAsia"/>
        </w:rPr>
        <w:t>构</w:t>
      </w:r>
      <w:r w:rsidRPr="0051341B">
        <w:rPr>
          <w:rFonts w:ascii="SimSun" w:hAnsi="SimSun" w:cs="맑은 고딕" w:hint="eastAsia"/>
        </w:rPr>
        <w:t>，</w:t>
      </w:r>
      <w:r w:rsidRPr="0051341B">
        <w:rPr>
          <w:rFonts w:ascii="SimSun" w:hAnsi="SimSun" w:cs="새굴림" w:hint="eastAsia"/>
        </w:rPr>
        <w:t>将</w:t>
      </w:r>
      <w:r w:rsidRPr="0051341B">
        <w:rPr>
          <w:rFonts w:ascii="SimSun" w:hAnsi="SimSun" w:cs="맑은 고딕" w:hint="eastAsia"/>
        </w:rPr>
        <w:t>每</w:t>
      </w:r>
      <w:r w:rsidRPr="0051341B">
        <w:rPr>
          <w:rFonts w:ascii="SimSun" w:hAnsi="SimSun" w:cs="새굴림" w:hint="eastAsia"/>
        </w:rPr>
        <w:t>个请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型分离成</w:t>
      </w:r>
      <w:r w:rsidRPr="0051341B">
        <w:rPr>
          <w:rFonts w:ascii="SimSun" w:hAnsi="SimSun" w:cs="새굴림" w:hint="eastAsia"/>
        </w:rPr>
        <w:t>单独</w:t>
      </w:r>
      <w:r w:rsidRPr="0051341B">
        <w:rPr>
          <w:rFonts w:ascii="SimSun" w:hAnsi="SimSun" w:cs="맑은 고딕" w:hint="eastAsia"/>
        </w:rPr>
        <w:t>的</w:t>
      </w:r>
      <w:r w:rsidRPr="0051341B">
        <w:rPr>
          <w:rFonts w:ascii="SimSun" w:hAnsi="SimSun" w:cs="새굴림" w:hint="eastAsia"/>
        </w:rPr>
        <w:t>类</w:t>
      </w:r>
      <w:r w:rsidR="00CD27C4">
        <w:rPr>
          <w:rFonts w:ascii="SimSun" w:hAnsi="SimSun" w:cs="새굴림" w:hint="eastAsia"/>
        </w:rPr>
        <w:t>型</w:t>
      </w:r>
      <w:r w:rsidRPr="0051341B">
        <w:rPr>
          <w:rFonts w:ascii="SimSun" w:hAnsi="SimSun" w:cs="맑은 고딕" w:hint="eastAsia"/>
        </w:rPr>
        <w:t>，</w:t>
      </w:r>
      <w:r w:rsidRPr="0051341B">
        <w:rPr>
          <w:rFonts w:ascii="SimSun" w:hAnsi="SimSun" w:cs="새굴림" w:hint="eastAsia"/>
        </w:rPr>
        <w:t>并应</w:t>
      </w:r>
      <w:r w:rsidRPr="0051341B">
        <w:rPr>
          <w:rFonts w:ascii="SimSun" w:hAnsi="SimSun" w:cs="맑은 고딕" w:hint="eastAsia"/>
        </w:rPr>
        <w:t>用工</w:t>
      </w:r>
      <w:r w:rsidRPr="0051341B">
        <w:rPr>
          <w:rFonts w:ascii="SimSun" w:hAnsi="SimSun" w:cs="새굴림" w:hint="eastAsia"/>
        </w:rPr>
        <w:t>厂</w:t>
      </w:r>
      <w:r w:rsidRPr="0051341B">
        <w:rPr>
          <w:rFonts w:ascii="SimSun" w:hAnsi="SimSun" w:cs="맑은 고딕" w:hint="eastAsia"/>
        </w:rPr>
        <w:t>模式，</w:t>
      </w:r>
      <w:r w:rsidRPr="0051341B">
        <w:rPr>
          <w:rFonts w:ascii="SimSun" w:hAnsi="SimSun" w:cs="새굴림" w:hint="eastAsia"/>
        </w:rPr>
        <w:t>动态创</w:t>
      </w:r>
      <w:r w:rsidRPr="0051341B">
        <w:rPr>
          <w:rFonts w:ascii="SimSun" w:hAnsi="SimSun" w:cs="맑은 고딕" w:hint="eastAsia"/>
        </w:rPr>
        <w:t>建适</w:t>
      </w:r>
      <w:r w:rsidRPr="0051341B">
        <w:rPr>
          <w:rFonts w:ascii="SimSun" w:hAnsi="SimSun" w:cs="새굴림" w:hint="eastAsia"/>
        </w:rPr>
        <w:t>当</w:t>
      </w:r>
      <w:r w:rsidRPr="0051341B">
        <w:rPr>
          <w:rFonts w:ascii="SimSun" w:hAnsi="SimSun" w:cs="맑은 고딕" w:hint="eastAsia"/>
        </w:rPr>
        <w:t>的</w:t>
      </w:r>
      <w:r w:rsidRPr="0051341B">
        <w:rPr>
          <w:rFonts w:ascii="SimSun" w:hAnsi="SimSun" w:cs="새굴림" w:hint="eastAsia"/>
        </w:rPr>
        <w:t>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处</w:t>
      </w:r>
      <w:r w:rsidRPr="0051341B">
        <w:rPr>
          <w:rFonts w:ascii="SimSun" w:hAnsi="SimSun" w:cs="맑은 고딕" w:hint="eastAsia"/>
        </w:rPr>
        <w:t>理器，改</w:t>
      </w:r>
      <w:r w:rsidRPr="0051341B">
        <w:rPr>
          <w:rFonts w:ascii="SimSun" w:hAnsi="SimSun" w:cs="새굴림" w:hint="eastAsia"/>
        </w:rPr>
        <w:t>变</w:t>
      </w:r>
      <w:r w:rsidRPr="0051341B">
        <w:rPr>
          <w:rFonts w:ascii="SimSun" w:hAnsi="SimSun" w:cs="맑은 고딕" w:hint="eastAsia"/>
        </w:rPr>
        <w:t>了</w:t>
      </w:r>
      <w:r w:rsidRPr="0051341B">
        <w:rPr>
          <w:rFonts w:ascii="SimSun" w:hAnsi="SimSun" w:cs="새굴림" w:hint="eastAsia"/>
        </w:rPr>
        <w:t>结构</w:t>
      </w:r>
      <w:r w:rsidRPr="0051341B">
        <w:rPr>
          <w:rFonts w:ascii="SimSun" w:hAnsi="SimSun" w:cs="맑은 고딕" w:hint="eastAsia"/>
        </w:rPr>
        <w:t>。本</w:t>
      </w:r>
      <w:r w:rsidRPr="0051341B">
        <w:rPr>
          <w:rFonts w:ascii="SimSun" w:hAnsi="SimSun" w:cs="새굴림" w:hint="eastAsia"/>
        </w:rPr>
        <w:t>研</w:t>
      </w:r>
      <w:r w:rsidRPr="0051341B">
        <w:rPr>
          <w:rFonts w:ascii="SimSun" w:hAnsi="SimSun" w:cs="맑은 고딕" w:hint="eastAsia"/>
        </w:rPr>
        <w:t>究主要分析了</w:t>
      </w:r>
      <w:r w:rsidRPr="0051341B">
        <w:rPr>
          <w:rFonts w:ascii="SimSun" w:hAnsi="SimSun" w:cs="새굴림" w:hint="eastAsia"/>
        </w:rPr>
        <w:t>该</w:t>
      </w:r>
      <w:r w:rsidRPr="0051341B">
        <w:rPr>
          <w:rFonts w:ascii="SimSun" w:hAnsi="SimSun" w:cs="맑은 고딕" w:hint="eastAsia"/>
        </w:rPr>
        <w:t>重</w:t>
      </w:r>
      <w:r w:rsidRPr="0051341B">
        <w:rPr>
          <w:rFonts w:ascii="SimSun" w:hAnsi="SimSun" w:cs="새굴림" w:hint="eastAsia"/>
        </w:rPr>
        <w:t>构</w:t>
      </w:r>
      <w:r w:rsidRPr="0051341B">
        <w:rPr>
          <w:rFonts w:ascii="SimSun" w:hAnsi="SimSun" w:cs="맑은 고딕" w:hint="eastAsia"/>
        </w:rPr>
        <w:t>如何</w:t>
      </w:r>
      <w:r w:rsidRPr="0051341B">
        <w:rPr>
          <w:rFonts w:ascii="SimSun" w:hAnsi="SimSun" w:cs="새굴림" w:hint="eastAsia"/>
        </w:rPr>
        <w:t>满</w:t>
      </w:r>
      <w:r w:rsidRPr="0051341B">
        <w:rPr>
          <w:rFonts w:ascii="SimSun" w:hAnsi="SimSun" w:cs="맑은 고딕" w:hint="eastAsia"/>
        </w:rPr>
        <w:t>足</w:t>
      </w:r>
      <w:r w:rsidRPr="0051341B">
        <w:rPr>
          <w:rFonts w:ascii="SimSun" w:hAnsi="SimSun" w:cs="새굴림" w:hint="eastAsia"/>
        </w:rPr>
        <w:t>软</w:t>
      </w:r>
      <w:r w:rsidRPr="0051341B">
        <w:rPr>
          <w:rFonts w:ascii="SimSun" w:hAnsi="SimSun" w:cs="맑은 고딕" w:hint="eastAsia"/>
        </w:rPr>
        <w:t>件</w:t>
      </w:r>
      <w:r w:rsidRPr="0051341B">
        <w:rPr>
          <w:rFonts w:ascii="SimSun" w:hAnsi="SimSun" w:cs="새굴림" w:hint="eastAsia"/>
        </w:rPr>
        <w:t>设计</w:t>
      </w:r>
      <w:r w:rsidRPr="0051341B">
        <w:rPr>
          <w:rFonts w:ascii="SimSun" w:hAnsi="SimSun" w:cs="맑은 고딕" w:hint="eastAsia"/>
        </w:rPr>
        <w:t>原</w:t>
      </w:r>
      <w:r w:rsidRPr="0051341B">
        <w:rPr>
          <w:rFonts w:ascii="SimSun" w:hAnsi="SimSun" w:cs="새굴림" w:hint="eastAsia"/>
        </w:rPr>
        <w:t>则</w:t>
      </w:r>
      <w:r w:rsidRPr="0051341B">
        <w:rPr>
          <w:rFonts w:ascii="SimSun" w:hAnsi="SimSun" w:cs="맑은 고딕" w:hint="eastAsia"/>
        </w:rPr>
        <w:t>，特</w:t>
      </w:r>
      <w:r w:rsidRPr="0051341B">
        <w:rPr>
          <w:rFonts w:ascii="SimSun" w:hAnsi="SimSun" w:cs="새굴림" w:hint="eastAsia"/>
        </w:rPr>
        <w:t>别</w:t>
      </w:r>
      <w:r w:rsidRPr="0051341B">
        <w:rPr>
          <w:rFonts w:ascii="SimSun" w:hAnsi="SimSun" w:cs="맑은 고딕" w:hint="eastAsia"/>
        </w:rPr>
        <w:t>是</w:t>
      </w:r>
      <w:r w:rsidRPr="0051341B">
        <w:rPr>
          <w:rFonts w:ascii="SimSun" w:hAnsi="SimSun" w:cs="새굴림" w:hint="eastAsia"/>
        </w:rPr>
        <w:t>开</w:t>
      </w:r>
      <w:r w:rsidRPr="0051341B">
        <w:rPr>
          <w:rFonts w:ascii="SimSun" w:hAnsi="SimSun" w:cs="맑은 고딕" w:hint="eastAsia"/>
        </w:rPr>
        <w:t>放</w:t>
      </w:r>
      <w:r w:rsidRPr="0051341B">
        <w:rPr>
          <w:rFonts w:ascii="SimSun" w:hAnsi="SimSun" w:hint="eastAsia"/>
        </w:rPr>
        <w:t>/封</w:t>
      </w:r>
      <w:r w:rsidRPr="0051341B">
        <w:rPr>
          <w:rFonts w:ascii="SimSun" w:hAnsi="SimSun" w:cs="새굴림" w:hint="eastAsia"/>
        </w:rPr>
        <w:t>闭</w:t>
      </w:r>
      <w:r w:rsidRPr="0051341B">
        <w:rPr>
          <w:rFonts w:ascii="SimSun" w:hAnsi="SimSun" w:cs="맑은 고딕" w:hint="eastAsia"/>
        </w:rPr>
        <w:t>原</w:t>
      </w:r>
      <w:r w:rsidRPr="0051341B">
        <w:rPr>
          <w:rFonts w:ascii="SimSun" w:hAnsi="SimSun" w:cs="새굴림" w:hint="eastAsia"/>
        </w:rPr>
        <w:t>则</w:t>
      </w:r>
      <w:r w:rsidRPr="0051341B">
        <w:rPr>
          <w:rFonts w:ascii="SimSun" w:hAnsi="SimSun" w:cs="맑은 고딕" w:hint="eastAsia"/>
        </w:rPr>
        <w:t>和</w:t>
      </w:r>
      <w:r w:rsidRPr="0051341B">
        <w:rPr>
          <w:rFonts w:ascii="SimSun" w:hAnsi="SimSun" w:cs="새굴림" w:hint="eastAsia"/>
        </w:rPr>
        <w:t>单</w:t>
      </w:r>
      <w:r w:rsidRPr="0051341B">
        <w:rPr>
          <w:rFonts w:ascii="SimSun" w:hAnsi="SimSun" w:cs="맑은 고딕" w:hint="eastAsia"/>
        </w:rPr>
        <w:t>一</w:t>
      </w:r>
      <w:r w:rsidRPr="0051341B">
        <w:rPr>
          <w:rFonts w:ascii="SimSun" w:hAnsi="SimSun" w:cs="새굴림" w:hint="eastAsia"/>
        </w:rPr>
        <w:t>责</w:t>
      </w:r>
      <w:r w:rsidRPr="0051341B">
        <w:rPr>
          <w:rFonts w:ascii="SimSun" w:hAnsi="SimSun" w:cs="맑은 고딕" w:hint="eastAsia"/>
        </w:rPr>
        <w:t>任原</w:t>
      </w:r>
      <w:r w:rsidRPr="0051341B">
        <w:rPr>
          <w:rFonts w:ascii="SimSun" w:hAnsi="SimSun" w:cs="새굴림" w:hint="eastAsia"/>
        </w:rPr>
        <w:t>则</w:t>
      </w:r>
      <w:r w:rsidRPr="0051341B">
        <w:rPr>
          <w:rFonts w:ascii="SimSun" w:hAnsi="SimSun" w:cs="맑은 고딕" w:hint="eastAsia"/>
        </w:rPr>
        <w:t>。</w:t>
      </w:r>
    </w:p>
    <w:p w14:paraId="0518D442" w14:textId="77777777" w:rsidR="0051341B" w:rsidRDefault="0051341B" w:rsidP="0051341B">
      <w:pPr>
        <w:spacing w:before="60" w:after="60"/>
        <w:ind w:firstLine="480"/>
        <w:rPr>
          <w:rFonts w:ascii="SimSun" w:eastAsiaTheme="minorEastAsia" w:hAnsi="SimSun"/>
        </w:rPr>
      </w:pPr>
      <w:r w:rsidRPr="0051341B">
        <w:rPr>
          <w:rFonts w:ascii="SimSun" w:hAnsi="SimSun" w:cs="맑은 고딕" w:hint="eastAsia"/>
        </w:rPr>
        <w:t>在重</w:t>
      </w:r>
      <w:r w:rsidRPr="0051341B">
        <w:rPr>
          <w:rFonts w:ascii="SimSun" w:hAnsi="SimSun" w:cs="새굴림" w:hint="eastAsia"/>
        </w:rPr>
        <w:t>构过</w:t>
      </w:r>
      <w:r w:rsidRPr="0051341B">
        <w:rPr>
          <w:rFonts w:ascii="SimSun" w:hAnsi="SimSun" w:cs="맑은 고딕" w:hint="eastAsia"/>
        </w:rPr>
        <w:t>程中，</w:t>
      </w:r>
      <w:r w:rsidRPr="0051341B">
        <w:rPr>
          <w:rFonts w:ascii="SimSun" w:hAnsi="SimSun" w:cs="새굴림" w:hint="eastAsia"/>
        </w:rPr>
        <w:t>应</w:t>
      </w:r>
      <w:r w:rsidRPr="0051341B">
        <w:rPr>
          <w:rFonts w:ascii="SimSun" w:hAnsi="SimSun" w:cs="맑은 고딕" w:hint="eastAsia"/>
        </w:rPr>
        <w:t>用了以下</w:t>
      </w:r>
      <w:r w:rsidRPr="0051341B">
        <w:rPr>
          <w:rFonts w:ascii="SimSun" w:hAnsi="SimSun" w:cs="새굴림" w:hint="eastAsia"/>
        </w:rPr>
        <w:t>变</w:t>
      </w:r>
      <w:r w:rsidRPr="0051341B">
        <w:rPr>
          <w:rFonts w:ascii="SimSun" w:hAnsi="SimSun" w:cs="맑은 고딕" w:hint="eastAsia"/>
        </w:rPr>
        <w:t>化：</w:t>
      </w:r>
      <w:r w:rsidRPr="0051341B">
        <w:rPr>
          <w:rFonts w:ascii="SimSun" w:hAnsi="SimSun" w:hint="eastAsia"/>
        </w:rPr>
        <w:t xml:space="preserve"> </w:t>
      </w:r>
    </w:p>
    <w:p w14:paraId="4EEA755D" w14:textId="77777777" w:rsidR="0051341B" w:rsidRDefault="0051341B" w:rsidP="0051341B">
      <w:pPr>
        <w:spacing w:before="60" w:after="60"/>
        <w:ind w:firstLine="480"/>
        <w:rPr>
          <w:rFonts w:ascii="SimSun" w:eastAsiaTheme="minorEastAsia" w:hAnsi="SimSun"/>
          <w:lang w:eastAsia="ko-KR"/>
        </w:rPr>
      </w:pPr>
      <w:r w:rsidRPr="0051341B">
        <w:rPr>
          <w:rFonts w:ascii="SimSun" w:hAnsi="SimSun" w:hint="eastAsia"/>
        </w:rPr>
        <w:t>引入工</w:t>
      </w:r>
      <w:r w:rsidRPr="0051341B">
        <w:rPr>
          <w:rFonts w:ascii="SimSun" w:hAnsi="SimSun" w:cs="새굴림" w:hint="eastAsia"/>
        </w:rPr>
        <w:t>厂</w:t>
      </w:r>
      <w:r w:rsidRPr="0051341B">
        <w:rPr>
          <w:rFonts w:ascii="SimSun" w:hAnsi="SimSun" w:cs="맑은 고딕" w:hint="eastAsia"/>
        </w:rPr>
        <w:t>模式：使用</w:t>
      </w:r>
      <w:proofErr w:type="spellStart"/>
      <w:r w:rsidRPr="0051341B">
        <w:rPr>
          <w:rFonts w:ascii="SimSun" w:hAnsi="SimSun" w:hint="eastAsia"/>
        </w:rPr>
        <w:t>RequestManagerFactory</w:t>
      </w:r>
      <w:proofErr w:type="spellEnd"/>
      <w:r w:rsidRPr="0051341B">
        <w:rPr>
          <w:rFonts w:ascii="SimSun" w:hAnsi="SimSun" w:hint="eastAsia"/>
        </w:rPr>
        <w:t>根据</w:t>
      </w:r>
      <w:r w:rsidRPr="0051341B">
        <w:rPr>
          <w:rFonts w:ascii="SimSun" w:hAnsi="SimSun" w:cs="새굴림" w:hint="eastAsia"/>
        </w:rPr>
        <w:t>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</w:t>
      </w:r>
      <w:r w:rsidRPr="0051341B">
        <w:rPr>
          <w:rFonts w:ascii="SimSun" w:hAnsi="SimSun" w:cs="새굴림" w:hint="eastAsia"/>
        </w:rPr>
        <w:t>动态</w:t>
      </w:r>
      <w:r w:rsidRPr="0051341B">
        <w:rPr>
          <w:rFonts w:ascii="SimSun" w:hAnsi="SimSun" w:cs="맑은 고딕" w:hint="eastAsia"/>
        </w:rPr>
        <w:t>生成相</w:t>
      </w:r>
      <w:r w:rsidRPr="0051341B">
        <w:rPr>
          <w:rFonts w:ascii="SimSun" w:hAnsi="SimSun" w:cs="새굴림" w:hint="eastAsia"/>
        </w:rPr>
        <w:t>应</w:t>
      </w:r>
      <w:r w:rsidRPr="0051341B">
        <w:rPr>
          <w:rFonts w:ascii="SimSun" w:hAnsi="SimSun" w:cs="맑은 고딕" w:hint="eastAsia"/>
        </w:rPr>
        <w:t>的</w:t>
      </w:r>
      <w:r w:rsidRPr="0051341B">
        <w:rPr>
          <w:rFonts w:ascii="SimSun" w:hAnsi="SimSun" w:cs="새굴림" w:hint="eastAsia"/>
        </w:rPr>
        <w:t>处</w:t>
      </w:r>
      <w:r w:rsidRPr="0051341B">
        <w:rPr>
          <w:rFonts w:ascii="SimSun" w:hAnsi="SimSun" w:cs="맑은 고딕" w:hint="eastAsia"/>
        </w:rPr>
        <w:t>理器（</w:t>
      </w:r>
      <w:proofErr w:type="spellStart"/>
      <w:r w:rsidRPr="0051341B">
        <w:rPr>
          <w:rFonts w:ascii="SimSun" w:hAnsi="SimSun" w:hint="eastAsia"/>
        </w:rPr>
        <w:t>RequestManager</w:t>
      </w:r>
      <w:proofErr w:type="spellEnd"/>
      <w:r w:rsidRPr="0051341B">
        <w:rPr>
          <w:rFonts w:ascii="SimSun" w:hAnsi="SimSun" w:hint="eastAsia"/>
        </w:rPr>
        <w:t xml:space="preserve">）。 </w:t>
      </w:r>
    </w:p>
    <w:p w14:paraId="461E79F4" w14:textId="19E75A6E" w:rsidR="0051341B" w:rsidRDefault="0051341B" w:rsidP="0051341B">
      <w:pPr>
        <w:spacing w:before="60" w:after="60"/>
        <w:ind w:firstLine="480"/>
        <w:rPr>
          <w:rFonts w:ascii="SimSun" w:eastAsiaTheme="minorEastAsia" w:hAnsi="SimSun"/>
          <w:lang w:eastAsia="ko-KR"/>
        </w:rPr>
      </w:pPr>
      <w:r w:rsidRPr="0051341B">
        <w:rPr>
          <w:rFonts w:ascii="SimSun" w:hAnsi="SimSun" w:cs="새굴림" w:hint="eastAsia"/>
        </w:rPr>
        <w:t>应</w:t>
      </w:r>
      <w:r w:rsidRPr="0051341B">
        <w:rPr>
          <w:rFonts w:ascii="SimSun" w:hAnsi="SimSun" w:cs="맑은 고딕" w:hint="eastAsia"/>
        </w:rPr>
        <w:t>用策略模式：</w:t>
      </w:r>
      <w:r w:rsidRPr="0051341B">
        <w:rPr>
          <w:rFonts w:ascii="SimSun" w:hAnsi="SimSun" w:cs="새굴림" w:hint="eastAsia"/>
        </w:rPr>
        <w:t>为</w:t>
      </w:r>
      <w:r w:rsidRPr="0051341B">
        <w:rPr>
          <w:rFonts w:ascii="SimSun" w:hAnsi="SimSun" w:cs="맑은 고딕" w:hint="eastAsia"/>
        </w:rPr>
        <w:t>每</w:t>
      </w:r>
      <w:r w:rsidRPr="0051341B">
        <w:rPr>
          <w:rFonts w:ascii="SimSun" w:hAnsi="SimSun" w:cs="새굴림" w:hint="eastAsia"/>
        </w:rPr>
        <w:t>种请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</w:t>
      </w:r>
      <w:r w:rsidRPr="0051341B">
        <w:rPr>
          <w:rFonts w:ascii="SimSun" w:hAnsi="SimSun" w:cs="새굴림" w:hint="eastAsia"/>
        </w:rPr>
        <w:t>创</w:t>
      </w:r>
      <w:r w:rsidRPr="0051341B">
        <w:rPr>
          <w:rFonts w:ascii="SimSun" w:hAnsi="SimSun" w:cs="맑은 고딕" w:hint="eastAsia"/>
        </w:rPr>
        <w:t>建</w:t>
      </w:r>
      <w:r w:rsidRPr="0051341B">
        <w:rPr>
          <w:rFonts w:ascii="SimSun" w:hAnsi="SimSun" w:cs="새굴림" w:hint="eastAsia"/>
        </w:rPr>
        <w:t>对应</w:t>
      </w:r>
      <w:r w:rsidRPr="0051341B">
        <w:rPr>
          <w:rFonts w:ascii="SimSun" w:hAnsi="SimSun" w:cs="맑은 고딕" w:hint="eastAsia"/>
        </w:rPr>
        <w:t>的</w:t>
      </w:r>
      <w:r w:rsidRPr="0051341B">
        <w:rPr>
          <w:rFonts w:ascii="SimSun" w:hAnsi="SimSun" w:cs="새굴림" w:hint="eastAsia"/>
        </w:rPr>
        <w:t>单独类</w:t>
      </w:r>
      <w:r w:rsidRPr="0051341B">
        <w:rPr>
          <w:rFonts w:ascii="SimSun" w:hAnsi="SimSun" w:cs="맑은 고딕" w:hint="eastAsia"/>
        </w:rPr>
        <w:t>（</w:t>
      </w:r>
      <w:proofErr w:type="spellStart"/>
      <w:r w:rsidRPr="0051341B">
        <w:rPr>
          <w:rFonts w:ascii="SimSun" w:hAnsi="SimSun" w:hint="eastAsia"/>
        </w:rPr>
        <w:t>TeamGameJoinRequestManager</w:t>
      </w:r>
      <w:proofErr w:type="spellEnd"/>
      <w:r w:rsidRPr="0051341B">
        <w:rPr>
          <w:rFonts w:ascii="SimSun" w:hAnsi="SimSun" w:hint="eastAsia"/>
        </w:rPr>
        <w:t>，</w:t>
      </w:r>
      <w:proofErr w:type="spellStart"/>
      <w:r w:rsidRPr="0051341B">
        <w:rPr>
          <w:rFonts w:ascii="SimSun" w:hAnsi="SimSun" w:hint="eastAsia"/>
        </w:rPr>
        <w:t>TeamJoinRequestManager</w:t>
      </w:r>
      <w:proofErr w:type="spellEnd"/>
      <w:r w:rsidRPr="0051341B">
        <w:rPr>
          <w:rFonts w:ascii="SimSun" w:hAnsi="SimSun" w:hint="eastAsia"/>
        </w:rPr>
        <w:t>），</w:t>
      </w:r>
      <w:r w:rsidRPr="0051341B">
        <w:rPr>
          <w:rFonts w:ascii="SimSun" w:hAnsi="SimSun" w:cs="새굴림" w:hint="eastAsia"/>
        </w:rPr>
        <w:t>这</w:t>
      </w:r>
      <w:r w:rsidRPr="0051341B">
        <w:rPr>
          <w:rFonts w:ascii="SimSun" w:hAnsi="SimSun" w:cs="맑은 고딕" w:hint="eastAsia"/>
        </w:rPr>
        <w:t>些</w:t>
      </w:r>
      <w:r w:rsidRPr="0051341B">
        <w:rPr>
          <w:rFonts w:ascii="SimSun" w:hAnsi="SimSun" w:cs="새굴림" w:hint="eastAsia"/>
        </w:rPr>
        <w:t>类</w:t>
      </w:r>
      <w:r w:rsidR="00CD27C4">
        <w:rPr>
          <w:rFonts w:ascii="SimSun" w:hAnsi="SimSun" w:cs="새굴림" w:hint="eastAsia"/>
        </w:rPr>
        <w:t>型</w:t>
      </w:r>
      <w:r w:rsidRPr="0051341B">
        <w:rPr>
          <w:rFonts w:ascii="SimSun" w:hAnsi="SimSun" w:cs="맑은 고딕" w:hint="eastAsia"/>
        </w:rPr>
        <w:t>都</w:t>
      </w:r>
      <w:r w:rsidRPr="0051341B">
        <w:rPr>
          <w:rFonts w:ascii="SimSun" w:hAnsi="SimSun" w:cs="새굴림" w:hint="eastAsia"/>
        </w:rPr>
        <w:t>实现</w:t>
      </w:r>
      <w:r w:rsidRPr="0051341B">
        <w:rPr>
          <w:rFonts w:ascii="SimSun" w:hAnsi="SimSun" w:cs="맑은 고딕" w:hint="eastAsia"/>
        </w:rPr>
        <w:t>了</w:t>
      </w:r>
      <w:proofErr w:type="spellStart"/>
      <w:r w:rsidRPr="0051341B">
        <w:rPr>
          <w:rFonts w:ascii="SimSun" w:hAnsi="SimSun" w:hint="eastAsia"/>
        </w:rPr>
        <w:t>RequestManager</w:t>
      </w:r>
      <w:proofErr w:type="spellEnd"/>
      <w:r w:rsidRPr="0051341B">
        <w:rPr>
          <w:rFonts w:ascii="SimSun" w:hAnsi="SimSun" w:hint="eastAsia"/>
        </w:rPr>
        <w:t xml:space="preserve">接口。 </w:t>
      </w:r>
    </w:p>
    <w:p w14:paraId="03804FA3" w14:textId="6C7BC035" w:rsidR="0051341B" w:rsidRDefault="0051341B" w:rsidP="0051341B">
      <w:pPr>
        <w:spacing w:before="60" w:after="60"/>
        <w:ind w:firstLineChars="0" w:firstLine="420"/>
        <w:rPr>
          <w:rFonts w:ascii="SimSun" w:eastAsiaTheme="minorEastAsia" w:hAnsi="SimSun"/>
        </w:rPr>
      </w:pPr>
      <w:r w:rsidRPr="0051341B">
        <w:rPr>
          <w:rFonts w:ascii="SimSun" w:hAnsi="SimSun" w:hint="eastAsia"/>
        </w:rPr>
        <w:t>重</w:t>
      </w:r>
      <w:r w:rsidRPr="0051341B">
        <w:rPr>
          <w:rFonts w:ascii="SimSun" w:hAnsi="SimSun" w:cs="새굴림" w:hint="eastAsia"/>
        </w:rPr>
        <w:t>构</w:t>
      </w:r>
      <w:r w:rsidRPr="0051341B">
        <w:rPr>
          <w:rFonts w:ascii="SimSun" w:hAnsi="SimSun" w:cs="맑은 고딕" w:hint="eastAsia"/>
        </w:rPr>
        <w:t>的</w:t>
      </w:r>
      <w:r w:rsidRPr="0051341B">
        <w:rPr>
          <w:rFonts w:ascii="SimSun" w:hAnsi="SimSun" w:cs="새굴림" w:hint="eastAsia"/>
        </w:rPr>
        <w:t>优</w:t>
      </w:r>
      <w:r w:rsidRPr="0051341B">
        <w:rPr>
          <w:rFonts w:ascii="SimSun" w:hAnsi="SimSun" w:cs="맑은 고딕" w:hint="eastAsia"/>
        </w:rPr>
        <w:t>点分析</w:t>
      </w:r>
      <w:r>
        <w:rPr>
          <w:rFonts w:ascii="SimSun" w:eastAsiaTheme="minorEastAsia" w:hAnsi="SimSun" w:cs="맑은 고딕" w:hint="eastAsia"/>
        </w:rPr>
        <w:t>:</w:t>
      </w:r>
      <w:r w:rsidRPr="0051341B">
        <w:rPr>
          <w:rFonts w:ascii="SimSun" w:hAnsi="SimSun" w:hint="eastAsia"/>
        </w:rPr>
        <w:t xml:space="preserve"> </w:t>
      </w:r>
    </w:p>
    <w:p w14:paraId="54E2E46C" w14:textId="77777777" w:rsidR="0051341B" w:rsidRDefault="0051341B" w:rsidP="0051341B">
      <w:pPr>
        <w:spacing w:before="60" w:after="60"/>
        <w:ind w:firstLineChars="0" w:firstLine="0"/>
        <w:rPr>
          <w:rFonts w:ascii="SimSun" w:eastAsiaTheme="minorEastAsia" w:hAnsi="SimSun"/>
        </w:rPr>
      </w:pPr>
      <w:r w:rsidRPr="0051341B">
        <w:rPr>
          <w:rFonts w:ascii="SimSun" w:hAnsi="SimSun" w:hint="eastAsia"/>
        </w:rPr>
        <w:t>重</w:t>
      </w:r>
      <w:r w:rsidRPr="0051341B">
        <w:rPr>
          <w:rFonts w:ascii="SimSun" w:hAnsi="SimSun" w:cs="새굴림" w:hint="eastAsia"/>
        </w:rPr>
        <w:t>构</w:t>
      </w:r>
      <w:r w:rsidRPr="0051341B">
        <w:rPr>
          <w:rFonts w:ascii="SimSun" w:hAnsi="SimSun" w:cs="맑은 고딕" w:hint="eastAsia"/>
        </w:rPr>
        <w:t>后的系</w:t>
      </w:r>
      <w:r w:rsidRPr="0051341B">
        <w:rPr>
          <w:rFonts w:ascii="SimSun" w:hAnsi="SimSun" w:cs="새굴림" w:hint="eastAsia"/>
        </w:rPr>
        <w:t>统获</w:t>
      </w:r>
      <w:r w:rsidRPr="0051341B">
        <w:rPr>
          <w:rFonts w:ascii="SimSun" w:hAnsi="SimSun" w:cs="맑은 고딕" w:hint="eastAsia"/>
        </w:rPr>
        <w:t>得了以下</w:t>
      </w:r>
      <w:r w:rsidRPr="0051341B">
        <w:rPr>
          <w:rFonts w:ascii="SimSun" w:hAnsi="SimSun" w:cs="새굴림" w:hint="eastAsia"/>
        </w:rPr>
        <w:t>优势</w:t>
      </w:r>
      <w:r w:rsidRPr="0051341B">
        <w:rPr>
          <w:rFonts w:ascii="SimSun" w:hAnsi="SimSun" w:cs="맑은 고딕" w:hint="eastAsia"/>
        </w:rPr>
        <w:t>：</w:t>
      </w:r>
      <w:r w:rsidRPr="0051341B">
        <w:rPr>
          <w:rFonts w:ascii="SimSun" w:hAnsi="SimSun" w:hint="eastAsia"/>
        </w:rPr>
        <w:t xml:space="preserve"> </w:t>
      </w:r>
    </w:p>
    <w:p w14:paraId="276E655F" w14:textId="77777777" w:rsidR="0051341B" w:rsidRDefault="0051341B" w:rsidP="0051341B">
      <w:pPr>
        <w:spacing w:before="60" w:after="60"/>
        <w:ind w:firstLineChars="0" w:firstLine="420"/>
        <w:rPr>
          <w:rFonts w:ascii="SimSun" w:hAnsi="SimSun"/>
        </w:rPr>
      </w:pPr>
      <w:r w:rsidRPr="0051341B">
        <w:rPr>
          <w:rFonts w:ascii="SimSun" w:hAnsi="SimSun" w:cs="새굴림" w:hint="eastAsia"/>
        </w:rPr>
        <w:t>减</w:t>
      </w:r>
      <w:r w:rsidRPr="0051341B">
        <w:rPr>
          <w:rFonts w:ascii="SimSun" w:hAnsi="SimSun" w:cs="맑은 고딕" w:hint="eastAsia"/>
        </w:rPr>
        <w:t>少</w:t>
      </w:r>
      <w:r>
        <w:rPr>
          <w:rFonts w:ascii="SimSun" w:hAnsi="SimSun" w:cs="맑은 고딕" w:hint="eastAsia"/>
        </w:rPr>
        <w:t>结合度</w:t>
      </w:r>
      <w:r w:rsidRPr="0051341B">
        <w:rPr>
          <w:rFonts w:ascii="SimSun" w:hAnsi="SimSun" w:cs="맑은 고딕" w:hint="eastAsia"/>
        </w:rPr>
        <w:t>：引入</w:t>
      </w:r>
      <w:proofErr w:type="spellStart"/>
      <w:r w:rsidRPr="0051341B">
        <w:rPr>
          <w:rFonts w:ascii="SimSun" w:hAnsi="SimSun" w:hint="eastAsia"/>
        </w:rPr>
        <w:t>RequestManagerFactory</w:t>
      </w:r>
      <w:proofErr w:type="spellEnd"/>
      <w:r w:rsidRPr="0051341B">
        <w:rPr>
          <w:rFonts w:ascii="SimSun" w:hAnsi="SimSun" w:hint="eastAsia"/>
        </w:rPr>
        <w:t>后，即使添加新的</w:t>
      </w:r>
      <w:r w:rsidRPr="0051341B">
        <w:rPr>
          <w:rFonts w:ascii="SimSun" w:hAnsi="SimSun" w:cs="새굴림" w:hint="eastAsia"/>
        </w:rPr>
        <w:t>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型，也无需修改</w:t>
      </w:r>
      <w:proofErr w:type="spellStart"/>
      <w:r w:rsidRPr="0051341B">
        <w:rPr>
          <w:rFonts w:ascii="SimSun" w:hAnsi="SimSun" w:hint="eastAsia"/>
        </w:rPr>
        <w:t>RequestService</w:t>
      </w:r>
      <w:proofErr w:type="spellEnd"/>
      <w:r w:rsidRPr="0051341B">
        <w:rPr>
          <w:rFonts w:ascii="SimSun" w:hAnsi="SimSun" w:hint="eastAsia"/>
        </w:rPr>
        <w:t xml:space="preserve">。 </w:t>
      </w:r>
    </w:p>
    <w:p w14:paraId="0BCBD894" w14:textId="0704FA89" w:rsidR="0051341B" w:rsidRDefault="0051341B" w:rsidP="0051341B">
      <w:pPr>
        <w:spacing w:before="60" w:after="60"/>
        <w:ind w:firstLineChars="0" w:firstLine="420"/>
        <w:rPr>
          <w:rFonts w:ascii="SimSun" w:hAnsi="SimSun"/>
        </w:rPr>
      </w:pPr>
      <w:r w:rsidRPr="0051341B">
        <w:rPr>
          <w:rFonts w:ascii="SimSun" w:hAnsi="SimSun" w:hint="eastAsia"/>
        </w:rPr>
        <w:t>提高可</w:t>
      </w:r>
      <w:r w:rsidRPr="0051341B">
        <w:rPr>
          <w:rFonts w:ascii="SimSun" w:hAnsi="SimSun" w:cs="새굴림" w:hint="eastAsia"/>
        </w:rPr>
        <w:t>维护</w:t>
      </w:r>
      <w:r w:rsidRPr="0051341B">
        <w:rPr>
          <w:rFonts w:ascii="SimSun" w:hAnsi="SimSun" w:cs="맑은 고딕" w:hint="eastAsia"/>
        </w:rPr>
        <w:t>性：通</w:t>
      </w:r>
      <w:r w:rsidRPr="0051341B">
        <w:rPr>
          <w:rFonts w:ascii="SimSun" w:hAnsi="SimSun" w:cs="새굴림" w:hint="eastAsia"/>
        </w:rPr>
        <w:t>过将</w:t>
      </w:r>
      <w:r w:rsidRPr="0051341B">
        <w:rPr>
          <w:rFonts w:ascii="SimSun" w:hAnsi="SimSun" w:cs="맑은 고딕" w:hint="eastAsia"/>
        </w:rPr>
        <w:t>每</w:t>
      </w:r>
      <w:r w:rsidRPr="0051341B">
        <w:rPr>
          <w:rFonts w:ascii="SimSun" w:hAnsi="SimSun" w:cs="새굴림" w:hint="eastAsia"/>
        </w:rPr>
        <w:t>种请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型的特定</w:t>
      </w:r>
      <w:r w:rsidRPr="0051341B">
        <w:rPr>
          <w:rFonts w:ascii="SimSun" w:hAnsi="SimSun" w:cs="새굴림" w:hint="eastAsia"/>
        </w:rPr>
        <w:t>逻辑</w:t>
      </w:r>
      <w:r w:rsidRPr="0051341B">
        <w:rPr>
          <w:rFonts w:ascii="SimSun" w:hAnsi="SimSun" w:cs="맑은 고딕" w:hint="eastAsia"/>
        </w:rPr>
        <w:t>分离到不同的</w:t>
      </w:r>
      <w:r w:rsidRPr="0051341B">
        <w:rPr>
          <w:rFonts w:ascii="SimSun" w:hAnsi="SimSun" w:cs="새굴림" w:hint="eastAsia"/>
        </w:rPr>
        <w:t>类</w:t>
      </w:r>
      <w:r w:rsidR="00CD27C4">
        <w:rPr>
          <w:rFonts w:ascii="SimSun" w:hAnsi="SimSun" w:cs="새굴림" w:hint="eastAsia"/>
        </w:rPr>
        <w:t>型</w:t>
      </w:r>
      <w:r w:rsidRPr="0051341B">
        <w:rPr>
          <w:rFonts w:ascii="SimSun" w:hAnsi="SimSun" w:cs="맑은 고딕" w:hint="eastAsia"/>
        </w:rPr>
        <w:t>中，</w:t>
      </w:r>
      <w:r w:rsidRPr="0051341B">
        <w:rPr>
          <w:rFonts w:ascii="SimSun" w:hAnsi="SimSun" w:cs="새굴림" w:hint="eastAsia"/>
        </w:rPr>
        <w:t>清</w:t>
      </w:r>
      <w:r w:rsidRPr="0051341B">
        <w:rPr>
          <w:rFonts w:ascii="SimSun" w:hAnsi="SimSun" w:cs="맑은 고딕" w:hint="eastAsia"/>
        </w:rPr>
        <w:t>晰了每</w:t>
      </w:r>
      <w:r w:rsidRPr="0051341B">
        <w:rPr>
          <w:rFonts w:ascii="SimSun" w:hAnsi="SimSun" w:cs="새굴림" w:hint="eastAsia"/>
        </w:rPr>
        <w:t>个类</w:t>
      </w:r>
      <w:r w:rsidR="00CD27C4">
        <w:rPr>
          <w:rFonts w:ascii="SimSun" w:hAnsi="SimSun" w:cs="새굴림" w:hint="eastAsia"/>
        </w:rPr>
        <w:t>型</w:t>
      </w:r>
      <w:r w:rsidRPr="0051341B">
        <w:rPr>
          <w:rFonts w:ascii="SimSun" w:hAnsi="SimSun" w:cs="맑은 고딕" w:hint="eastAsia"/>
        </w:rPr>
        <w:t>的</w:t>
      </w:r>
      <w:r w:rsidRPr="0051341B">
        <w:rPr>
          <w:rFonts w:ascii="SimSun" w:hAnsi="SimSun" w:cs="새굴림" w:hint="eastAsia"/>
        </w:rPr>
        <w:t>职责</w:t>
      </w:r>
      <w:r w:rsidRPr="0051341B">
        <w:rPr>
          <w:rFonts w:ascii="SimSun" w:hAnsi="SimSun" w:cs="맑은 고딕" w:hint="eastAsia"/>
        </w:rPr>
        <w:t>，</w:t>
      </w:r>
      <w:r w:rsidRPr="0051341B">
        <w:rPr>
          <w:rFonts w:ascii="SimSun" w:hAnsi="SimSun" w:cs="새굴림" w:hint="eastAsia"/>
        </w:rPr>
        <w:t>并</w:t>
      </w:r>
      <w:r w:rsidRPr="0051341B">
        <w:rPr>
          <w:rFonts w:ascii="SimSun" w:hAnsi="SimSun" w:cs="맑은 고딕" w:hint="eastAsia"/>
        </w:rPr>
        <w:t>提高了代</w:t>
      </w:r>
      <w:r w:rsidRPr="0051341B">
        <w:rPr>
          <w:rFonts w:ascii="SimSun" w:hAnsi="SimSun" w:cs="새굴림" w:hint="eastAsia"/>
        </w:rPr>
        <w:t>码</w:t>
      </w:r>
      <w:r w:rsidRPr="0051341B">
        <w:rPr>
          <w:rFonts w:ascii="SimSun" w:hAnsi="SimSun" w:cs="맑은 고딕" w:hint="eastAsia"/>
        </w:rPr>
        <w:t>的可</w:t>
      </w:r>
      <w:r w:rsidRPr="0051341B">
        <w:rPr>
          <w:rFonts w:ascii="SimSun" w:hAnsi="SimSun" w:cs="새굴림" w:hint="eastAsia"/>
        </w:rPr>
        <w:t>读</w:t>
      </w:r>
      <w:r w:rsidRPr="0051341B">
        <w:rPr>
          <w:rFonts w:ascii="SimSun" w:hAnsi="SimSun" w:cs="맑은 고딕" w:hint="eastAsia"/>
        </w:rPr>
        <w:t>性。</w:t>
      </w:r>
      <w:r w:rsidRPr="0051341B">
        <w:rPr>
          <w:rFonts w:ascii="SimSun" w:hAnsi="SimSun" w:hint="eastAsia"/>
        </w:rPr>
        <w:t xml:space="preserve"> </w:t>
      </w:r>
    </w:p>
    <w:p w14:paraId="79A1122A" w14:textId="7A181DFD" w:rsidR="0051341B" w:rsidRDefault="0051341B" w:rsidP="0051341B">
      <w:pPr>
        <w:spacing w:before="60" w:after="60"/>
        <w:ind w:firstLineChars="0" w:firstLine="420"/>
        <w:rPr>
          <w:rFonts w:ascii="SimSun" w:hAnsi="SimSun" w:cs="맑은 고딕"/>
        </w:rPr>
      </w:pPr>
      <w:r w:rsidRPr="0051341B">
        <w:rPr>
          <w:rFonts w:ascii="SimSun" w:hAnsi="SimSun" w:hint="eastAsia"/>
        </w:rPr>
        <w:t>增加</w:t>
      </w:r>
      <w:r w:rsidRPr="0051341B">
        <w:rPr>
          <w:rFonts w:ascii="SimSun" w:hAnsi="SimSun" w:cs="새굴림" w:hint="eastAsia"/>
        </w:rPr>
        <w:t>扩</w:t>
      </w:r>
      <w:r w:rsidRPr="0051341B">
        <w:rPr>
          <w:rFonts w:ascii="SimSun" w:hAnsi="SimSun" w:cs="맑은 고딕" w:hint="eastAsia"/>
        </w:rPr>
        <w:t>展性：新的</w:t>
      </w:r>
      <w:r w:rsidRPr="0051341B">
        <w:rPr>
          <w:rFonts w:ascii="SimSun" w:hAnsi="SimSun" w:cs="새굴림" w:hint="eastAsia"/>
        </w:rPr>
        <w:t>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型的添加</w:t>
      </w:r>
      <w:r w:rsidRPr="0051341B">
        <w:rPr>
          <w:rFonts w:ascii="SimSun" w:hAnsi="SimSun" w:cs="새굴림" w:hint="eastAsia"/>
        </w:rPr>
        <w:t>对现</w:t>
      </w:r>
      <w:r w:rsidRPr="0051341B">
        <w:rPr>
          <w:rFonts w:ascii="SimSun" w:hAnsi="SimSun" w:cs="맑은 고딕" w:hint="eastAsia"/>
        </w:rPr>
        <w:t>有系</w:t>
      </w:r>
      <w:r w:rsidRPr="0051341B">
        <w:rPr>
          <w:rFonts w:ascii="SimSun" w:hAnsi="SimSun" w:cs="새굴림" w:hint="eastAsia"/>
        </w:rPr>
        <w:t>统</w:t>
      </w:r>
      <w:r w:rsidRPr="0051341B">
        <w:rPr>
          <w:rFonts w:ascii="SimSun" w:hAnsi="SimSun" w:cs="맑은 고딕" w:hint="eastAsia"/>
        </w:rPr>
        <w:t>的影</w:t>
      </w:r>
      <w:r w:rsidRPr="0051341B">
        <w:rPr>
          <w:rFonts w:ascii="SimSun" w:hAnsi="SimSun" w:cs="새굴림" w:hint="eastAsia"/>
        </w:rPr>
        <w:t>响</w:t>
      </w:r>
      <w:r w:rsidRPr="0051341B">
        <w:rPr>
          <w:rFonts w:ascii="SimSun" w:hAnsi="SimSun" w:cs="맑은 고딕" w:hint="eastAsia"/>
        </w:rPr>
        <w:t>最小化，</w:t>
      </w:r>
      <w:r w:rsidRPr="0051341B">
        <w:rPr>
          <w:rFonts w:ascii="SimSun" w:hAnsi="SimSun" w:cs="새굴림" w:hint="eastAsia"/>
        </w:rPr>
        <w:t>并</w:t>
      </w:r>
      <w:r w:rsidRPr="0051341B">
        <w:rPr>
          <w:rFonts w:ascii="SimSun" w:hAnsi="SimSun" w:cs="맑은 고딕" w:hint="eastAsia"/>
        </w:rPr>
        <w:t>且通</w:t>
      </w:r>
      <w:r w:rsidRPr="0051341B">
        <w:rPr>
          <w:rFonts w:ascii="SimSun" w:hAnsi="SimSun" w:cs="새굴림" w:hint="eastAsia"/>
        </w:rPr>
        <w:t>过仅</w:t>
      </w:r>
      <w:r w:rsidRPr="0051341B">
        <w:rPr>
          <w:rFonts w:ascii="SimSun" w:hAnsi="SimSun" w:cs="맑은 고딕" w:hint="eastAsia"/>
        </w:rPr>
        <w:t>添加新</w:t>
      </w:r>
      <w:r w:rsidRPr="0051341B">
        <w:rPr>
          <w:rFonts w:ascii="SimSun" w:hAnsi="SimSun" w:cs="새굴림" w:hint="eastAsia"/>
        </w:rPr>
        <w:t>类</w:t>
      </w:r>
      <w:r w:rsidR="00CD27C4">
        <w:rPr>
          <w:rFonts w:ascii="SimSun" w:hAnsi="SimSun" w:cs="새굴림" w:hint="eastAsia"/>
        </w:rPr>
        <w:t>型</w:t>
      </w:r>
      <w:r w:rsidRPr="0051341B">
        <w:rPr>
          <w:rFonts w:ascii="SimSun" w:hAnsi="SimSun" w:cs="맑은 고딕" w:hint="eastAsia"/>
        </w:rPr>
        <w:t>就可以</w:t>
      </w:r>
      <w:r w:rsidRPr="0051341B">
        <w:rPr>
          <w:rFonts w:ascii="SimSun" w:hAnsi="SimSun" w:cs="새굴림" w:hint="eastAsia"/>
        </w:rPr>
        <w:t>轻</w:t>
      </w:r>
      <w:r w:rsidRPr="0051341B">
        <w:rPr>
          <w:rFonts w:ascii="SimSun" w:hAnsi="SimSun" w:cs="맑은 고딕" w:hint="eastAsia"/>
        </w:rPr>
        <w:t>松</w:t>
      </w:r>
      <w:r w:rsidRPr="0051341B">
        <w:rPr>
          <w:rFonts w:ascii="SimSun" w:hAnsi="SimSun" w:cs="새굴림" w:hint="eastAsia"/>
        </w:rPr>
        <w:t>扩</w:t>
      </w:r>
      <w:r w:rsidRPr="0051341B">
        <w:rPr>
          <w:rFonts w:ascii="SimSun" w:hAnsi="SimSun" w:cs="맑은 고딕" w:hint="eastAsia"/>
        </w:rPr>
        <w:t>展</w:t>
      </w:r>
      <w:r w:rsidRPr="0051341B">
        <w:rPr>
          <w:rFonts w:ascii="SimSun" w:hAnsi="SimSun" w:cs="새굴림" w:hint="eastAsia"/>
        </w:rPr>
        <w:t>请</w:t>
      </w:r>
      <w:r w:rsidRPr="0051341B">
        <w:rPr>
          <w:rFonts w:ascii="SimSun" w:hAnsi="SimSun" w:cs="맑은 고딕" w:hint="eastAsia"/>
        </w:rPr>
        <w:t>求</w:t>
      </w:r>
      <w:r w:rsidRPr="0051341B">
        <w:rPr>
          <w:rFonts w:ascii="SimSun" w:hAnsi="SimSun" w:cs="새굴림" w:hint="eastAsia"/>
        </w:rPr>
        <w:t>类</w:t>
      </w:r>
      <w:r w:rsidRPr="0051341B">
        <w:rPr>
          <w:rFonts w:ascii="SimSun" w:hAnsi="SimSun" w:cs="맑은 고딕" w:hint="eastAsia"/>
        </w:rPr>
        <w:t>型。</w:t>
      </w:r>
    </w:p>
    <w:p w14:paraId="4077F71F" w14:textId="77777777" w:rsidR="00265813" w:rsidRDefault="00265813" w:rsidP="00265813">
      <w:pPr>
        <w:keepNext/>
        <w:spacing w:before="60" w:after="60"/>
        <w:ind w:firstLineChars="0" w:firstLine="420"/>
      </w:pPr>
      <w:r w:rsidRPr="00006964">
        <w:rPr>
          <w:rFonts w:eastAsiaTheme="minorEastAsia"/>
          <w:noProof/>
          <w:lang w:eastAsia="ko-KR"/>
        </w:rPr>
        <w:drawing>
          <wp:inline distT="0" distB="0" distL="0" distR="0" wp14:anchorId="2EDDB52A" wp14:editId="7F82D7EE">
            <wp:extent cx="5904230" cy="3157220"/>
            <wp:effectExtent l="0" t="0" r="1270" b="5080"/>
            <wp:docPr id="52947090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70902" name="그림 1" descr="텍스트, 도표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DECA" w14:textId="16088643" w:rsidR="00265813" w:rsidRDefault="00265813" w:rsidP="00265813">
      <w:pPr>
        <w:pStyle w:val="afc"/>
        <w:spacing w:before="60" w:after="60"/>
        <w:ind w:firstLine="400"/>
        <w:rPr>
          <w:rFonts w:ascii="SimSun" w:hAnsi="SimSun" w:cs="맑은 고딕"/>
        </w:rPr>
      </w:pPr>
      <w:r>
        <w:rPr>
          <w:rFonts w:hint="eastAsia"/>
        </w:rPr>
        <w:t>图</w:t>
      </w:r>
      <w:r>
        <w:rPr>
          <w:rFonts w:hint="eastAsia"/>
        </w:rPr>
        <w:t xml:space="preserve">2-8 </w:t>
      </w:r>
      <w:r>
        <w:rPr>
          <w:rFonts w:hint="eastAsia"/>
        </w:rPr>
        <w:t>重构后的请求功能设计图</w:t>
      </w:r>
    </w:p>
    <w:p w14:paraId="69C343B5" w14:textId="62DFA9DC" w:rsidR="0051341B" w:rsidRDefault="0051341B" w:rsidP="0051341B">
      <w:pPr>
        <w:pStyle w:val="4"/>
        <w:numPr>
          <w:ilvl w:val="0"/>
          <w:numId w:val="0"/>
        </w:numPr>
        <w:spacing w:before="60" w:after="60"/>
        <w:rPr>
          <w:rFonts w:ascii="SimHei" w:hAnsi="SimHei"/>
          <w:sz w:val="28"/>
        </w:rPr>
      </w:pPr>
      <w:r>
        <w:rPr>
          <w:rFonts w:hint="eastAsia"/>
        </w:rPr>
        <w:t xml:space="preserve">2.2.2.6 </w:t>
      </w:r>
      <w:r w:rsidRPr="00B4197F">
        <w:rPr>
          <w:rFonts w:ascii="SimHei" w:hAnsi="SimHei" w:hint="eastAsia"/>
          <w:sz w:val="28"/>
        </w:rPr>
        <w:t>重构后实际实例分析</w:t>
      </w:r>
    </w:p>
    <w:p w14:paraId="642F00BF" w14:textId="77777777" w:rsidR="00596668" w:rsidRDefault="00596668" w:rsidP="00596668">
      <w:pPr>
        <w:spacing w:before="60" w:after="60"/>
        <w:ind w:firstLine="480"/>
      </w:pPr>
      <w:r>
        <w:rPr>
          <w:rFonts w:hint="eastAsia"/>
        </w:rPr>
        <w:t>软件设计模式的应用对软件的可扩展性和可维护性有着重大影响。通过实际案例分</w:t>
      </w:r>
      <w:r>
        <w:rPr>
          <w:rFonts w:hint="eastAsia"/>
        </w:rPr>
        <w:lastRenderedPageBreak/>
        <w:t>析策略模式的应用。案例包括最近添加的团队参与功能和友谊赛申请功能。</w:t>
      </w:r>
    </w:p>
    <w:p w14:paraId="7A3C8C1B" w14:textId="431BD3FA" w:rsidR="00596668" w:rsidRDefault="00596668" w:rsidP="00596668">
      <w:pPr>
        <w:spacing w:before="60" w:after="60"/>
        <w:ind w:firstLine="480"/>
      </w:pPr>
      <w:r>
        <w:rPr>
          <w:rFonts w:hint="eastAsia"/>
        </w:rPr>
        <w:t>具体而言，每种比赛申请类型（竞技游戏、友谊赛、团队参与）都被定义为实现</w:t>
      </w:r>
      <w:proofErr w:type="spellStart"/>
      <w:r>
        <w:rPr>
          <w:rFonts w:hint="eastAsia"/>
        </w:rPr>
        <w:t>GameRequestManager</w:t>
      </w:r>
      <w:proofErr w:type="spellEnd"/>
      <w:r>
        <w:rPr>
          <w:rFonts w:hint="eastAsia"/>
        </w:rPr>
        <w:t>接口的独立类</w:t>
      </w:r>
      <w:r w:rsidR="00CD27C4">
        <w:rPr>
          <w:rFonts w:hint="eastAsia"/>
        </w:rPr>
        <w:t>型</w:t>
      </w:r>
      <w:r>
        <w:rPr>
          <w:rFonts w:hint="eastAsia"/>
        </w:rPr>
        <w:t>，依据申请类型可以应用不同的处理方法。</w:t>
      </w:r>
      <w:r>
        <w:rPr>
          <w:rFonts w:hint="eastAsia"/>
        </w:rPr>
        <w:t xml:space="preserve"> </w:t>
      </w:r>
    </w:p>
    <w:p w14:paraId="27157A77" w14:textId="3B259D6B" w:rsidR="00596668" w:rsidRPr="00596668" w:rsidRDefault="00596668" w:rsidP="00596668">
      <w:pPr>
        <w:spacing w:before="60" w:after="60"/>
        <w:ind w:firstLine="480"/>
      </w:pPr>
      <w:r>
        <w:rPr>
          <w:rFonts w:hint="eastAsia"/>
        </w:rPr>
        <w:t>通过采用策略模式，分别为每种比赛申请类型实施了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FriendlyGameReuqest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TeamGameJoinRequest</w:t>
      </w:r>
      <w:proofErr w:type="spellEnd"/>
      <w:r>
        <w:rPr>
          <w:rFonts w:hint="eastAsia"/>
        </w:rPr>
        <w:t>等。这种设计提供了灵活性，即每当新的比赛申请类型被引入时，可以通过添加新类</w:t>
      </w:r>
      <w:r w:rsidR="00CD27C4">
        <w:rPr>
          <w:rFonts w:hint="eastAsia"/>
        </w:rPr>
        <w:t>型</w:t>
      </w:r>
      <w:r>
        <w:rPr>
          <w:rFonts w:hint="eastAsia"/>
        </w:rPr>
        <w:t>而无需修改现有代码来满足需求。</w:t>
      </w:r>
      <w:r>
        <w:rPr>
          <w:rFonts w:hint="eastAsia"/>
        </w:rPr>
        <w:t xml:space="preserve"> </w:t>
      </w:r>
      <w:r>
        <w:rPr>
          <w:rFonts w:hint="eastAsia"/>
        </w:rPr>
        <w:t>团队参与和友好比赛申请功能的加入很好地展示了策略模式的好处。每增加一个功能，无需更改现有代码，仅通过增加新的</w:t>
      </w:r>
      <w:proofErr w:type="gramStart"/>
      <w:r>
        <w:rPr>
          <w:rFonts w:hint="eastAsia"/>
        </w:rPr>
        <w:t>策略类即可</w:t>
      </w:r>
      <w:proofErr w:type="gramEnd"/>
      <w:r>
        <w:rPr>
          <w:rFonts w:hint="eastAsia"/>
        </w:rPr>
        <w:t>满足需求。这遵循了开放</w:t>
      </w:r>
      <w:r>
        <w:rPr>
          <w:rFonts w:hint="eastAsia"/>
        </w:rPr>
        <w:t>/</w:t>
      </w:r>
      <w:r>
        <w:rPr>
          <w:rFonts w:hint="eastAsia"/>
        </w:rPr>
        <w:t>关闭原则意味着可以在不更改现有代码的情况下扩展系统功能。此外，因为每个比赛申请处理逻辑被分离到不同的类</w:t>
      </w:r>
      <w:r w:rsidR="00CD27C4">
        <w:rPr>
          <w:rFonts w:hint="eastAsia"/>
        </w:rPr>
        <w:t>型</w:t>
      </w:r>
      <w:r>
        <w:rPr>
          <w:rFonts w:hint="eastAsia"/>
        </w:rPr>
        <w:t>中，因此增强了可维护性和代码的可读性。</w:t>
      </w:r>
    </w:p>
    <w:p w14:paraId="012FCB33" w14:textId="77777777" w:rsidR="00B4197F" w:rsidRDefault="00A50A45" w:rsidP="00B4197F">
      <w:pPr>
        <w:keepNext/>
        <w:spacing w:before="60" w:after="60"/>
        <w:ind w:firstLine="480"/>
      </w:pPr>
      <w:r w:rsidRPr="00A50A45">
        <w:rPr>
          <w:rFonts w:eastAsiaTheme="minorEastAsia"/>
          <w:noProof/>
        </w:rPr>
        <w:drawing>
          <wp:inline distT="0" distB="0" distL="0" distR="0" wp14:anchorId="1621355D" wp14:editId="6A5A48E3">
            <wp:extent cx="5904230" cy="2675890"/>
            <wp:effectExtent l="0" t="0" r="1270" b="0"/>
            <wp:docPr id="147540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FC6" w14:textId="0EA20F55" w:rsidR="002A6689" w:rsidRPr="00E15FE8" w:rsidRDefault="00B4197F" w:rsidP="00E15FE8">
      <w:pPr>
        <w:pStyle w:val="afc"/>
        <w:spacing w:before="60" w:after="60"/>
        <w:ind w:firstLine="400"/>
        <w:rPr>
          <w:rFonts w:eastAsiaTheme="minor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2-9 </w:t>
      </w:r>
      <w:r>
        <w:rPr>
          <w:rFonts w:hint="eastAsia"/>
        </w:rPr>
        <w:t>重构后实际实例结构图</w:t>
      </w:r>
    </w:p>
    <w:p w14:paraId="49B9D46D" w14:textId="2784A04D" w:rsidR="00D12779" w:rsidRPr="00D12779" w:rsidRDefault="00D12779" w:rsidP="00D12779">
      <w:pPr>
        <w:spacing w:before="60" w:after="60"/>
        <w:ind w:firstLine="480"/>
      </w:pPr>
    </w:p>
    <w:p w14:paraId="59EC0DE3" w14:textId="77777777" w:rsidR="002E4312" w:rsidRPr="00BE7590" w:rsidRDefault="008A25D1" w:rsidP="002E4312">
      <w:pPr>
        <w:pStyle w:val="074150505"/>
        <w:spacing w:before="120" w:after="1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三、</w:t>
      </w:r>
      <w:r w:rsidR="002E4312" w:rsidRPr="00BE7590">
        <w:rPr>
          <w:rFonts w:cs="Times New Roman"/>
        </w:rPr>
        <w:t>后期拟完成的研究工作及进度安排</w:t>
      </w:r>
    </w:p>
    <w:p w14:paraId="4FDDB340" w14:textId="77777777" w:rsidR="002E4312" w:rsidRPr="00BE7590" w:rsidRDefault="008A25D1" w:rsidP="002E4312">
      <w:pPr>
        <w:pStyle w:val="074150505"/>
        <w:spacing w:before="120" w:after="1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四、</w:t>
      </w:r>
      <w:r w:rsidR="002E4312" w:rsidRPr="00BE7590">
        <w:rPr>
          <w:rFonts w:cs="Times New Roman"/>
        </w:rPr>
        <w:t>存在的问题与困难</w:t>
      </w:r>
    </w:p>
    <w:p w14:paraId="07328CC6" w14:textId="77777777" w:rsidR="002E4312" w:rsidRPr="00BE7590" w:rsidRDefault="008A25D1" w:rsidP="002E4312">
      <w:pPr>
        <w:pStyle w:val="074150505"/>
        <w:spacing w:before="120" w:after="120"/>
        <w:rPr>
          <w:rFonts w:cs="Times New Roman"/>
        </w:rPr>
      </w:pPr>
      <w:r>
        <w:rPr>
          <w:rFonts w:cs="Times New Roman" w:hint="eastAsia"/>
          <w:szCs w:val="24"/>
        </w:rPr>
        <w:t>五、</w:t>
      </w:r>
      <w:r w:rsidR="002E4312" w:rsidRPr="00BE7590">
        <w:rPr>
          <w:rFonts w:cs="Times New Roman"/>
        </w:rPr>
        <w:t>论文按时完成的可能性</w:t>
      </w:r>
    </w:p>
    <w:p w14:paraId="394F3856" w14:textId="77777777" w:rsidR="002E4312" w:rsidRPr="00BE7590" w:rsidRDefault="002E4312" w:rsidP="002E4312">
      <w:pPr>
        <w:pStyle w:val="074150505"/>
        <w:spacing w:before="120" w:after="120"/>
        <w:rPr>
          <w:rFonts w:cs="Times New Roman"/>
        </w:rPr>
      </w:pPr>
    </w:p>
    <w:p w14:paraId="2F30FBC2" w14:textId="77777777" w:rsidR="002E4312" w:rsidRPr="00BE7590" w:rsidRDefault="002E4312" w:rsidP="002E4312">
      <w:pPr>
        <w:pStyle w:val="074150505"/>
        <w:spacing w:before="120" w:after="120"/>
        <w:rPr>
          <w:rFonts w:cs="Times New Roman"/>
        </w:rPr>
      </w:pPr>
    </w:p>
    <w:p w14:paraId="05370404" w14:textId="77777777" w:rsidR="002E4312" w:rsidRPr="00BE7590" w:rsidRDefault="002E4312" w:rsidP="002E4312">
      <w:pPr>
        <w:pStyle w:val="074150505"/>
        <w:spacing w:before="120" w:after="120"/>
        <w:rPr>
          <w:rFonts w:cs="Times New Roman"/>
        </w:rPr>
      </w:pPr>
    </w:p>
    <w:p w14:paraId="2AA1CC52" w14:textId="77777777" w:rsidR="002E4312" w:rsidRPr="00BE7590" w:rsidRDefault="002E4312" w:rsidP="002E4312">
      <w:pPr>
        <w:pStyle w:val="074150505"/>
        <w:spacing w:before="120" w:after="120"/>
        <w:rPr>
          <w:rFonts w:cs="Times New Roman"/>
        </w:rPr>
      </w:pPr>
    </w:p>
    <w:p w14:paraId="1C28287A" w14:textId="77777777" w:rsidR="002E4312" w:rsidRPr="00BE7590" w:rsidRDefault="002E4312" w:rsidP="002E4312">
      <w:pPr>
        <w:pStyle w:val="074150505"/>
        <w:spacing w:before="120" w:after="120"/>
        <w:rPr>
          <w:rFonts w:cs="Times New Roman"/>
        </w:rPr>
      </w:pPr>
    </w:p>
    <w:p w14:paraId="4BA59D1F" w14:textId="77777777" w:rsidR="002E4312" w:rsidRPr="00BE7590" w:rsidRDefault="002E4312" w:rsidP="002E4312">
      <w:pPr>
        <w:pStyle w:val="074150505"/>
        <w:spacing w:before="120" w:after="120"/>
        <w:rPr>
          <w:rFonts w:cs="Times New Roman"/>
        </w:rPr>
      </w:pPr>
    </w:p>
    <w:p w14:paraId="2B898F12" w14:textId="77777777" w:rsidR="002E4312" w:rsidRPr="00BE7590" w:rsidRDefault="002E4312" w:rsidP="002E4312">
      <w:pPr>
        <w:spacing w:before="60" w:after="60"/>
        <w:ind w:firstLine="723"/>
        <w:rPr>
          <w:b/>
          <w:bCs/>
          <w:color w:val="000000"/>
          <w:kern w:val="0"/>
          <w:sz w:val="36"/>
        </w:rPr>
      </w:pPr>
    </w:p>
    <w:p w14:paraId="57427317" w14:textId="77777777" w:rsidR="002E4312" w:rsidRPr="00BE7590" w:rsidRDefault="002E4312" w:rsidP="00937802">
      <w:pPr>
        <w:spacing w:before="60" w:after="60"/>
        <w:ind w:leftChars="201" w:left="482" w:firstLineChars="2940" w:firstLine="7056"/>
        <w:rPr>
          <w:color w:val="000000"/>
        </w:rPr>
      </w:pPr>
    </w:p>
    <w:sectPr w:rsidR="002E4312" w:rsidRPr="00BE7590" w:rsidSect="00CA36D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304" w:right="1304" w:bottom="1304" w:left="1304" w:header="0" w:footer="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6753" w14:textId="77777777" w:rsidR="00CA36DF" w:rsidRDefault="00CA36DF" w:rsidP="002C5581">
      <w:pPr>
        <w:spacing w:before="60" w:after="60"/>
        <w:ind w:left="523" w:firstLine="480"/>
      </w:pPr>
      <w:r>
        <w:separator/>
      </w:r>
    </w:p>
    <w:p w14:paraId="2FD6D031" w14:textId="77777777" w:rsidR="00CA36DF" w:rsidRDefault="00CA36DF" w:rsidP="002C5581">
      <w:pPr>
        <w:spacing w:before="60" w:after="60"/>
        <w:ind w:left="523" w:firstLine="480"/>
      </w:pPr>
    </w:p>
    <w:p w14:paraId="5EFDB700" w14:textId="77777777" w:rsidR="00CA36DF" w:rsidRDefault="00CA36DF" w:rsidP="002C5581">
      <w:pPr>
        <w:spacing w:before="60" w:after="60"/>
        <w:ind w:left="523" w:firstLine="480"/>
      </w:pPr>
    </w:p>
    <w:p w14:paraId="4662549D" w14:textId="77777777" w:rsidR="00CA36DF" w:rsidRDefault="00CA36DF" w:rsidP="002C5581">
      <w:pPr>
        <w:spacing w:before="60" w:after="60"/>
        <w:ind w:left="523" w:firstLine="480"/>
      </w:pPr>
    </w:p>
    <w:p w14:paraId="4554EE2A" w14:textId="77777777" w:rsidR="00CA36DF" w:rsidRDefault="00CA36DF" w:rsidP="002C5581">
      <w:pPr>
        <w:spacing w:before="60" w:after="60"/>
        <w:ind w:left="523" w:firstLine="480"/>
      </w:pPr>
    </w:p>
    <w:p w14:paraId="6641A702" w14:textId="77777777" w:rsidR="00CA36DF" w:rsidRDefault="00CA36DF" w:rsidP="002C5581">
      <w:pPr>
        <w:spacing w:before="60" w:after="60"/>
        <w:ind w:left="523" w:firstLine="480"/>
      </w:pPr>
    </w:p>
    <w:p w14:paraId="7FB0EB30" w14:textId="77777777" w:rsidR="00CA36DF" w:rsidRDefault="00CA36DF" w:rsidP="002C5581">
      <w:pPr>
        <w:spacing w:before="60" w:after="60"/>
        <w:ind w:left="523" w:firstLine="480"/>
      </w:pPr>
    </w:p>
    <w:p w14:paraId="413B8D1E" w14:textId="77777777" w:rsidR="00CA36DF" w:rsidRDefault="00CA36DF" w:rsidP="002C5581">
      <w:pPr>
        <w:spacing w:before="60" w:after="60"/>
        <w:ind w:left="523" w:firstLine="480"/>
      </w:pPr>
    </w:p>
    <w:p w14:paraId="24A19B55" w14:textId="77777777" w:rsidR="00CA36DF" w:rsidRDefault="00CA36DF" w:rsidP="002C5581">
      <w:pPr>
        <w:spacing w:before="60" w:after="60"/>
        <w:ind w:left="523" w:firstLine="480"/>
      </w:pPr>
    </w:p>
    <w:p w14:paraId="66D0C0C7" w14:textId="77777777" w:rsidR="00CA36DF" w:rsidRDefault="00CA36DF" w:rsidP="002C5581">
      <w:pPr>
        <w:spacing w:before="60" w:after="60"/>
        <w:ind w:left="523" w:firstLine="480"/>
      </w:pPr>
    </w:p>
    <w:p w14:paraId="71807545" w14:textId="77777777" w:rsidR="00CA36DF" w:rsidRDefault="00CA36DF" w:rsidP="002C5581">
      <w:pPr>
        <w:spacing w:before="60" w:after="60"/>
        <w:ind w:left="523" w:firstLine="480"/>
      </w:pPr>
    </w:p>
    <w:p w14:paraId="681FD63E" w14:textId="77777777" w:rsidR="00CA36DF" w:rsidRDefault="00CA36DF" w:rsidP="002C5581">
      <w:pPr>
        <w:spacing w:before="60" w:after="60"/>
        <w:ind w:left="523" w:firstLine="480"/>
      </w:pPr>
    </w:p>
    <w:p w14:paraId="286B043B" w14:textId="77777777" w:rsidR="00CA36DF" w:rsidRDefault="00CA36DF" w:rsidP="002C5581">
      <w:pPr>
        <w:spacing w:before="60" w:after="60"/>
        <w:ind w:left="523" w:firstLine="480"/>
      </w:pPr>
    </w:p>
    <w:p w14:paraId="2C8E2101" w14:textId="77777777" w:rsidR="00CA36DF" w:rsidRDefault="00CA36DF" w:rsidP="002C5581">
      <w:pPr>
        <w:spacing w:before="60" w:after="60"/>
        <w:ind w:left="523" w:firstLine="480"/>
      </w:pPr>
    </w:p>
    <w:p w14:paraId="6394E779" w14:textId="77777777" w:rsidR="00CA36DF" w:rsidRDefault="00CA36DF" w:rsidP="002C5581">
      <w:pPr>
        <w:spacing w:before="60" w:after="60"/>
        <w:ind w:firstLine="480"/>
      </w:pPr>
    </w:p>
    <w:p w14:paraId="6280EB11" w14:textId="77777777" w:rsidR="00CA36DF" w:rsidRDefault="00CA36DF" w:rsidP="002C5581">
      <w:pPr>
        <w:spacing w:before="60" w:after="60"/>
        <w:ind w:firstLine="480"/>
      </w:pPr>
    </w:p>
    <w:p w14:paraId="06C6CA6A" w14:textId="77777777" w:rsidR="00CA36DF" w:rsidRDefault="00CA36DF" w:rsidP="002C5581">
      <w:pPr>
        <w:spacing w:before="60" w:after="60"/>
        <w:ind w:firstLine="480"/>
      </w:pPr>
    </w:p>
  </w:endnote>
  <w:endnote w:type="continuationSeparator" w:id="0">
    <w:p w14:paraId="7D22F924" w14:textId="77777777" w:rsidR="00CA36DF" w:rsidRDefault="00CA36DF" w:rsidP="002C5581">
      <w:pPr>
        <w:spacing w:before="60" w:after="60"/>
        <w:ind w:left="523" w:firstLine="480"/>
      </w:pPr>
      <w:r>
        <w:continuationSeparator/>
      </w:r>
    </w:p>
    <w:p w14:paraId="41BCC347" w14:textId="77777777" w:rsidR="00CA36DF" w:rsidRDefault="00CA36DF" w:rsidP="002C5581">
      <w:pPr>
        <w:spacing w:before="60" w:after="60"/>
        <w:ind w:left="523" w:firstLine="480"/>
      </w:pPr>
    </w:p>
    <w:p w14:paraId="019C5589" w14:textId="77777777" w:rsidR="00CA36DF" w:rsidRDefault="00CA36DF" w:rsidP="002C5581">
      <w:pPr>
        <w:spacing w:before="60" w:after="60"/>
        <w:ind w:left="523" w:firstLine="480"/>
      </w:pPr>
    </w:p>
    <w:p w14:paraId="658A1AF8" w14:textId="77777777" w:rsidR="00CA36DF" w:rsidRDefault="00CA36DF" w:rsidP="002C5581">
      <w:pPr>
        <w:spacing w:before="60" w:after="60"/>
        <w:ind w:left="523" w:firstLine="480"/>
      </w:pPr>
    </w:p>
    <w:p w14:paraId="7E3990C1" w14:textId="77777777" w:rsidR="00CA36DF" w:rsidRDefault="00CA36DF" w:rsidP="002C5581">
      <w:pPr>
        <w:spacing w:before="60" w:after="60"/>
        <w:ind w:left="523" w:firstLine="480"/>
      </w:pPr>
    </w:p>
    <w:p w14:paraId="017340AA" w14:textId="77777777" w:rsidR="00CA36DF" w:rsidRDefault="00CA36DF" w:rsidP="002C5581">
      <w:pPr>
        <w:spacing w:before="60" w:after="60"/>
        <w:ind w:left="523" w:firstLine="480"/>
      </w:pPr>
    </w:p>
    <w:p w14:paraId="3D8479AC" w14:textId="77777777" w:rsidR="00CA36DF" w:rsidRDefault="00CA36DF" w:rsidP="002C5581">
      <w:pPr>
        <w:spacing w:before="60" w:after="60"/>
        <w:ind w:left="523" w:firstLine="480"/>
      </w:pPr>
    </w:p>
    <w:p w14:paraId="1E3C9301" w14:textId="77777777" w:rsidR="00CA36DF" w:rsidRDefault="00CA36DF" w:rsidP="002C5581">
      <w:pPr>
        <w:spacing w:before="60" w:after="60"/>
        <w:ind w:left="523" w:firstLine="480"/>
      </w:pPr>
    </w:p>
    <w:p w14:paraId="14E0524D" w14:textId="77777777" w:rsidR="00CA36DF" w:rsidRDefault="00CA36DF" w:rsidP="002C5581">
      <w:pPr>
        <w:spacing w:before="60" w:after="60"/>
        <w:ind w:left="523" w:firstLine="480"/>
      </w:pPr>
    </w:p>
    <w:p w14:paraId="7CC20BA4" w14:textId="77777777" w:rsidR="00CA36DF" w:rsidRDefault="00CA36DF" w:rsidP="002C5581">
      <w:pPr>
        <w:spacing w:before="60" w:after="60"/>
        <w:ind w:left="523" w:firstLine="480"/>
      </w:pPr>
    </w:p>
    <w:p w14:paraId="3B459135" w14:textId="77777777" w:rsidR="00CA36DF" w:rsidRDefault="00CA36DF" w:rsidP="002C5581">
      <w:pPr>
        <w:spacing w:before="60" w:after="60"/>
        <w:ind w:left="523" w:firstLine="480"/>
      </w:pPr>
    </w:p>
    <w:p w14:paraId="76E07731" w14:textId="77777777" w:rsidR="00CA36DF" w:rsidRDefault="00CA36DF" w:rsidP="002C5581">
      <w:pPr>
        <w:spacing w:before="60" w:after="60"/>
        <w:ind w:left="523" w:firstLine="480"/>
      </w:pPr>
    </w:p>
    <w:p w14:paraId="1C4983F2" w14:textId="77777777" w:rsidR="00CA36DF" w:rsidRDefault="00CA36DF" w:rsidP="002C5581">
      <w:pPr>
        <w:spacing w:before="60" w:after="60"/>
        <w:ind w:left="523" w:firstLine="480"/>
      </w:pPr>
    </w:p>
    <w:p w14:paraId="4B57992E" w14:textId="77777777" w:rsidR="00CA36DF" w:rsidRDefault="00CA36DF" w:rsidP="002C5581">
      <w:pPr>
        <w:spacing w:before="60" w:after="60"/>
        <w:ind w:left="523" w:firstLine="480"/>
      </w:pPr>
    </w:p>
    <w:p w14:paraId="7A9C5160" w14:textId="77777777" w:rsidR="00CA36DF" w:rsidRDefault="00CA36DF" w:rsidP="002C5581">
      <w:pPr>
        <w:spacing w:before="60" w:after="60"/>
        <w:ind w:firstLine="480"/>
      </w:pPr>
    </w:p>
    <w:p w14:paraId="59EABDA5" w14:textId="77777777" w:rsidR="00CA36DF" w:rsidRDefault="00CA36DF" w:rsidP="002C5581">
      <w:pPr>
        <w:spacing w:before="60" w:after="60"/>
        <w:ind w:firstLine="480"/>
      </w:pPr>
    </w:p>
    <w:p w14:paraId="1D7A40D4" w14:textId="77777777" w:rsidR="00CA36DF" w:rsidRDefault="00CA36DF" w:rsidP="002C5581">
      <w:pPr>
        <w:spacing w:before="60" w:after="6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36CA" w14:textId="77777777" w:rsidR="00B53BF3" w:rsidRDefault="00B53BF3" w:rsidP="00FE36FA">
    <w:pPr>
      <w:pStyle w:val="ad"/>
      <w:framePr w:wrap="around" w:vAnchor="text" w:hAnchor="margin" w:xAlign="center" w:y="1"/>
      <w:spacing w:before="60" w:after="60"/>
      <w:ind w:firstLine="360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623C52A" w14:textId="77777777" w:rsidR="00B53BF3" w:rsidRDefault="00B53BF3" w:rsidP="002C5581">
    <w:pPr>
      <w:pStyle w:val="ad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0C0A" w14:textId="77777777" w:rsidR="00B53BF3" w:rsidRDefault="00B53BF3" w:rsidP="005F592E">
    <w:pPr>
      <w:pStyle w:val="ad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6330" w14:textId="77777777" w:rsidR="00B53BF3" w:rsidRDefault="00B53BF3" w:rsidP="002C5581">
    <w:pPr>
      <w:pStyle w:val="ad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E47C" w14:textId="77777777" w:rsidR="00CA36DF" w:rsidRDefault="00CA36DF" w:rsidP="002C5581">
      <w:pPr>
        <w:spacing w:before="60" w:after="60"/>
        <w:ind w:left="523" w:firstLine="480"/>
      </w:pPr>
      <w:r>
        <w:separator/>
      </w:r>
    </w:p>
    <w:p w14:paraId="00894390" w14:textId="77777777" w:rsidR="00CA36DF" w:rsidRDefault="00CA36DF" w:rsidP="002C5581">
      <w:pPr>
        <w:spacing w:before="60" w:after="60"/>
        <w:ind w:left="523" w:firstLine="480"/>
      </w:pPr>
    </w:p>
    <w:p w14:paraId="2CF1AEF9" w14:textId="77777777" w:rsidR="00CA36DF" w:rsidRDefault="00CA36DF" w:rsidP="002C5581">
      <w:pPr>
        <w:spacing w:before="60" w:after="60"/>
        <w:ind w:left="523" w:firstLine="480"/>
      </w:pPr>
    </w:p>
    <w:p w14:paraId="4ED2611F" w14:textId="77777777" w:rsidR="00CA36DF" w:rsidRDefault="00CA36DF" w:rsidP="002C5581">
      <w:pPr>
        <w:spacing w:before="60" w:after="60"/>
        <w:ind w:left="523" w:firstLine="480"/>
      </w:pPr>
    </w:p>
    <w:p w14:paraId="77E4BF5B" w14:textId="77777777" w:rsidR="00CA36DF" w:rsidRDefault="00CA36DF" w:rsidP="002C5581">
      <w:pPr>
        <w:spacing w:before="60" w:after="60"/>
        <w:ind w:left="523" w:firstLine="480"/>
      </w:pPr>
    </w:p>
    <w:p w14:paraId="1D8E0D88" w14:textId="77777777" w:rsidR="00CA36DF" w:rsidRDefault="00CA36DF" w:rsidP="002C5581">
      <w:pPr>
        <w:spacing w:before="60" w:after="60"/>
        <w:ind w:left="523" w:firstLine="480"/>
      </w:pPr>
    </w:p>
    <w:p w14:paraId="6DA9DD77" w14:textId="77777777" w:rsidR="00CA36DF" w:rsidRDefault="00CA36DF" w:rsidP="002C5581">
      <w:pPr>
        <w:spacing w:before="60" w:after="60"/>
        <w:ind w:left="523" w:firstLine="480"/>
      </w:pPr>
    </w:p>
    <w:p w14:paraId="28A20DE0" w14:textId="77777777" w:rsidR="00CA36DF" w:rsidRDefault="00CA36DF" w:rsidP="002C5581">
      <w:pPr>
        <w:spacing w:before="60" w:after="60"/>
        <w:ind w:left="523" w:firstLine="480"/>
      </w:pPr>
    </w:p>
    <w:p w14:paraId="6BFB16B9" w14:textId="77777777" w:rsidR="00CA36DF" w:rsidRDefault="00CA36DF" w:rsidP="002C5581">
      <w:pPr>
        <w:spacing w:before="60" w:after="60"/>
        <w:ind w:left="523" w:firstLine="480"/>
      </w:pPr>
    </w:p>
    <w:p w14:paraId="1AA3BAEF" w14:textId="77777777" w:rsidR="00CA36DF" w:rsidRDefault="00CA36DF" w:rsidP="002C5581">
      <w:pPr>
        <w:spacing w:before="60" w:after="60"/>
        <w:ind w:left="523" w:firstLine="480"/>
      </w:pPr>
    </w:p>
    <w:p w14:paraId="164722E4" w14:textId="77777777" w:rsidR="00CA36DF" w:rsidRDefault="00CA36DF" w:rsidP="002C5581">
      <w:pPr>
        <w:spacing w:before="60" w:after="60"/>
        <w:ind w:left="523" w:firstLine="480"/>
      </w:pPr>
    </w:p>
    <w:p w14:paraId="421243EB" w14:textId="77777777" w:rsidR="00CA36DF" w:rsidRDefault="00CA36DF" w:rsidP="002C5581">
      <w:pPr>
        <w:spacing w:before="60" w:after="60"/>
        <w:ind w:left="523" w:firstLine="480"/>
      </w:pPr>
    </w:p>
    <w:p w14:paraId="51C465F6" w14:textId="77777777" w:rsidR="00CA36DF" w:rsidRDefault="00CA36DF" w:rsidP="002C5581">
      <w:pPr>
        <w:spacing w:before="60" w:after="60"/>
        <w:ind w:left="523" w:firstLine="480"/>
      </w:pPr>
    </w:p>
    <w:p w14:paraId="7688752A" w14:textId="77777777" w:rsidR="00CA36DF" w:rsidRDefault="00CA36DF" w:rsidP="002C5581">
      <w:pPr>
        <w:spacing w:before="60" w:after="60"/>
        <w:ind w:left="523" w:firstLine="480"/>
      </w:pPr>
    </w:p>
    <w:p w14:paraId="6C03D48D" w14:textId="77777777" w:rsidR="00CA36DF" w:rsidRDefault="00CA36DF" w:rsidP="002C5581">
      <w:pPr>
        <w:spacing w:before="60" w:after="60"/>
        <w:ind w:firstLine="480"/>
      </w:pPr>
    </w:p>
    <w:p w14:paraId="69FE0EA5" w14:textId="77777777" w:rsidR="00CA36DF" w:rsidRDefault="00CA36DF" w:rsidP="002C5581">
      <w:pPr>
        <w:spacing w:before="60" w:after="60"/>
        <w:ind w:firstLine="480"/>
      </w:pPr>
    </w:p>
    <w:p w14:paraId="5284BFA9" w14:textId="77777777" w:rsidR="00CA36DF" w:rsidRDefault="00CA36DF" w:rsidP="002C5581">
      <w:pPr>
        <w:spacing w:before="60" w:after="60"/>
        <w:ind w:firstLine="480"/>
      </w:pPr>
    </w:p>
  </w:footnote>
  <w:footnote w:type="continuationSeparator" w:id="0">
    <w:p w14:paraId="6DDF4AFA" w14:textId="77777777" w:rsidR="00CA36DF" w:rsidRDefault="00CA36DF" w:rsidP="002C5581">
      <w:pPr>
        <w:spacing w:before="60" w:after="60"/>
        <w:ind w:left="523" w:firstLine="480"/>
      </w:pPr>
      <w:r>
        <w:continuationSeparator/>
      </w:r>
    </w:p>
    <w:p w14:paraId="2A4C47B7" w14:textId="77777777" w:rsidR="00CA36DF" w:rsidRDefault="00CA36DF" w:rsidP="002C5581">
      <w:pPr>
        <w:spacing w:before="60" w:after="60"/>
        <w:ind w:left="523" w:firstLine="480"/>
      </w:pPr>
    </w:p>
    <w:p w14:paraId="4B680ABA" w14:textId="77777777" w:rsidR="00CA36DF" w:rsidRDefault="00CA36DF" w:rsidP="002C5581">
      <w:pPr>
        <w:spacing w:before="60" w:after="60"/>
        <w:ind w:left="523" w:firstLine="480"/>
      </w:pPr>
    </w:p>
    <w:p w14:paraId="717053D7" w14:textId="77777777" w:rsidR="00CA36DF" w:rsidRDefault="00CA36DF" w:rsidP="002C5581">
      <w:pPr>
        <w:spacing w:before="60" w:after="60"/>
        <w:ind w:left="523" w:firstLine="480"/>
      </w:pPr>
    </w:p>
    <w:p w14:paraId="7D4D49E0" w14:textId="77777777" w:rsidR="00CA36DF" w:rsidRDefault="00CA36DF" w:rsidP="002C5581">
      <w:pPr>
        <w:spacing w:before="60" w:after="60"/>
        <w:ind w:left="523" w:firstLine="480"/>
      </w:pPr>
    </w:p>
    <w:p w14:paraId="19181070" w14:textId="77777777" w:rsidR="00CA36DF" w:rsidRDefault="00CA36DF" w:rsidP="002C5581">
      <w:pPr>
        <w:spacing w:before="60" w:after="60"/>
        <w:ind w:left="523" w:firstLine="480"/>
      </w:pPr>
    </w:p>
    <w:p w14:paraId="4B3B481E" w14:textId="77777777" w:rsidR="00CA36DF" w:rsidRDefault="00CA36DF" w:rsidP="002C5581">
      <w:pPr>
        <w:spacing w:before="60" w:after="60"/>
        <w:ind w:left="523" w:firstLine="480"/>
      </w:pPr>
    </w:p>
    <w:p w14:paraId="3C4A7FEA" w14:textId="77777777" w:rsidR="00CA36DF" w:rsidRDefault="00CA36DF" w:rsidP="002C5581">
      <w:pPr>
        <w:spacing w:before="60" w:after="60"/>
        <w:ind w:left="523" w:firstLine="480"/>
      </w:pPr>
    </w:p>
    <w:p w14:paraId="111A05C2" w14:textId="77777777" w:rsidR="00CA36DF" w:rsidRDefault="00CA36DF" w:rsidP="002C5581">
      <w:pPr>
        <w:spacing w:before="60" w:after="60"/>
        <w:ind w:left="523" w:firstLine="480"/>
      </w:pPr>
    </w:p>
    <w:p w14:paraId="2E5B9D79" w14:textId="77777777" w:rsidR="00CA36DF" w:rsidRDefault="00CA36DF" w:rsidP="002C5581">
      <w:pPr>
        <w:spacing w:before="60" w:after="60"/>
        <w:ind w:left="523" w:firstLine="480"/>
      </w:pPr>
    </w:p>
    <w:p w14:paraId="0BB4F511" w14:textId="77777777" w:rsidR="00CA36DF" w:rsidRDefault="00CA36DF" w:rsidP="002C5581">
      <w:pPr>
        <w:spacing w:before="60" w:after="60"/>
        <w:ind w:left="523" w:firstLine="480"/>
      </w:pPr>
    </w:p>
    <w:p w14:paraId="382A32F1" w14:textId="77777777" w:rsidR="00CA36DF" w:rsidRDefault="00CA36DF" w:rsidP="002C5581">
      <w:pPr>
        <w:spacing w:before="60" w:after="60"/>
        <w:ind w:left="523" w:firstLine="480"/>
      </w:pPr>
    </w:p>
    <w:p w14:paraId="45F11002" w14:textId="77777777" w:rsidR="00CA36DF" w:rsidRDefault="00CA36DF" w:rsidP="002C5581">
      <w:pPr>
        <w:spacing w:before="60" w:after="60"/>
        <w:ind w:left="523" w:firstLine="480"/>
      </w:pPr>
    </w:p>
    <w:p w14:paraId="4BFFE901" w14:textId="77777777" w:rsidR="00CA36DF" w:rsidRDefault="00CA36DF" w:rsidP="002C5581">
      <w:pPr>
        <w:spacing w:before="60" w:after="60"/>
        <w:ind w:left="523" w:firstLine="480"/>
      </w:pPr>
    </w:p>
    <w:p w14:paraId="339AA1C2" w14:textId="77777777" w:rsidR="00CA36DF" w:rsidRDefault="00CA36DF" w:rsidP="002C5581">
      <w:pPr>
        <w:spacing w:before="60" w:after="60"/>
        <w:ind w:firstLine="480"/>
      </w:pPr>
    </w:p>
    <w:p w14:paraId="4E3C5383" w14:textId="77777777" w:rsidR="00CA36DF" w:rsidRDefault="00CA36DF" w:rsidP="002C5581">
      <w:pPr>
        <w:spacing w:before="60" w:after="60"/>
        <w:ind w:firstLine="480"/>
      </w:pPr>
    </w:p>
    <w:p w14:paraId="7B5C9FBA" w14:textId="77777777" w:rsidR="00CA36DF" w:rsidRDefault="00CA36DF" w:rsidP="002C5581">
      <w:pPr>
        <w:spacing w:before="60" w:after="6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871F" w14:textId="77777777" w:rsidR="00B53BF3" w:rsidRDefault="00B53BF3" w:rsidP="002C5581">
    <w:pPr>
      <w:spacing w:before="60" w:after="60"/>
      <w:ind w:left="523" w:firstLine="480"/>
    </w:pPr>
  </w:p>
  <w:p w14:paraId="65047E1C" w14:textId="77777777" w:rsidR="00B53BF3" w:rsidRDefault="00B53BF3" w:rsidP="002C5581">
    <w:pPr>
      <w:spacing w:before="60" w:after="60"/>
      <w:ind w:left="523" w:firstLine="480"/>
    </w:pPr>
  </w:p>
  <w:p w14:paraId="7866EDCE" w14:textId="77777777" w:rsidR="00B53BF3" w:rsidRDefault="00B53BF3" w:rsidP="002C5581">
    <w:pPr>
      <w:spacing w:before="60" w:after="60"/>
      <w:ind w:left="523" w:firstLine="480"/>
    </w:pPr>
  </w:p>
  <w:p w14:paraId="1FBDFEC9" w14:textId="77777777" w:rsidR="00B53BF3" w:rsidRDefault="00B53BF3" w:rsidP="002C5581">
    <w:pPr>
      <w:spacing w:before="60" w:after="60"/>
      <w:ind w:left="523" w:firstLine="480"/>
    </w:pPr>
  </w:p>
  <w:p w14:paraId="56E41DBD" w14:textId="77777777" w:rsidR="00B53BF3" w:rsidRDefault="00B53BF3" w:rsidP="002C5581">
    <w:pPr>
      <w:spacing w:before="60" w:after="60"/>
      <w:ind w:left="523" w:firstLine="480"/>
    </w:pPr>
  </w:p>
  <w:p w14:paraId="0855C8C2" w14:textId="77777777" w:rsidR="00B53BF3" w:rsidRDefault="00B53BF3" w:rsidP="002C5581">
    <w:pPr>
      <w:spacing w:before="60" w:after="60"/>
      <w:ind w:left="523" w:firstLine="480"/>
    </w:pPr>
  </w:p>
  <w:p w14:paraId="5E037FEF" w14:textId="77777777" w:rsidR="00B53BF3" w:rsidRDefault="00B53BF3" w:rsidP="002C5581">
    <w:pPr>
      <w:spacing w:before="60" w:after="60"/>
      <w:ind w:left="523" w:firstLine="480"/>
    </w:pPr>
  </w:p>
  <w:p w14:paraId="474FDC46" w14:textId="77777777" w:rsidR="00B53BF3" w:rsidRDefault="00B53BF3" w:rsidP="002C5581">
    <w:pPr>
      <w:spacing w:before="60" w:after="60"/>
      <w:ind w:left="523" w:firstLine="480"/>
    </w:pPr>
  </w:p>
  <w:p w14:paraId="5DC24B36" w14:textId="77777777" w:rsidR="00B53BF3" w:rsidRDefault="00B53BF3" w:rsidP="002C5581">
    <w:pPr>
      <w:spacing w:before="60" w:after="60"/>
      <w:ind w:left="523" w:firstLine="480"/>
    </w:pPr>
  </w:p>
  <w:p w14:paraId="01CC3209" w14:textId="77777777" w:rsidR="00B53BF3" w:rsidRDefault="00B53BF3" w:rsidP="002C5581">
    <w:pPr>
      <w:spacing w:before="60" w:after="60"/>
      <w:ind w:left="523" w:firstLine="480"/>
    </w:pPr>
  </w:p>
  <w:p w14:paraId="11A82777" w14:textId="77777777" w:rsidR="00B53BF3" w:rsidRDefault="00B53BF3" w:rsidP="002C5581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4126" w14:textId="77777777" w:rsidR="00B53BF3" w:rsidRDefault="00B53BF3" w:rsidP="002C5581">
    <w:pPr>
      <w:pStyle w:val="a8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E65A" w14:textId="77777777" w:rsidR="00B53BF3" w:rsidRDefault="00B53BF3" w:rsidP="002C5581">
    <w:pPr>
      <w:pStyle w:val="a8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D47918"/>
    <w:multiLevelType w:val="hybridMultilevel"/>
    <w:tmpl w:val="EC04137C"/>
    <w:lvl w:ilvl="0" w:tplc="F4C00B08">
      <w:start w:val="1"/>
      <w:numFmt w:val="decimal"/>
      <w:lvlText w:val="%1"/>
      <w:lvlJc w:val="left"/>
    </w:lvl>
    <w:lvl w:ilvl="1" w:tplc="6F0A60FE">
      <w:start w:val="1"/>
      <w:numFmt w:val="decimal"/>
      <w:lvlText w:val=""/>
      <w:lvlJc w:val="left"/>
    </w:lvl>
    <w:lvl w:ilvl="2" w:tplc="5E80D01C">
      <w:numFmt w:val="none"/>
      <w:lvlText w:val=""/>
      <w:lvlJc w:val="left"/>
      <w:pPr>
        <w:tabs>
          <w:tab w:val="num" w:pos="360"/>
        </w:tabs>
      </w:pPr>
    </w:lvl>
    <w:lvl w:ilvl="3" w:tplc="7E6EDAFC">
      <w:numFmt w:val="decimal"/>
      <w:lvlText w:val=""/>
      <w:lvlJc w:val="left"/>
    </w:lvl>
    <w:lvl w:ilvl="4" w:tplc="A614CAC8">
      <w:numFmt w:val="decimal"/>
      <w:lvlText w:val=""/>
      <w:lvlJc w:val="left"/>
    </w:lvl>
    <w:lvl w:ilvl="5" w:tplc="11F2D79C">
      <w:numFmt w:val="decimal"/>
      <w:lvlText w:val=""/>
      <w:lvlJc w:val="left"/>
    </w:lvl>
    <w:lvl w:ilvl="6" w:tplc="18469ACC">
      <w:numFmt w:val="decimal"/>
      <w:lvlText w:val=""/>
      <w:lvlJc w:val="left"/>
    </w:lvl>
    <w:lvl w:ilvl="7" w:tplc="0FDE33E4">
      <w:numFmt w:val="decimal"/>
      <w:lvlText w:val=""/>
      <w:lvlJc w:val="left"/>
    </w:lvl>
    <w:lvl w:ilvl="8" w:tplc="02943326">
      <w:numFmt w:val="decimal"/>
      <w:lvlText w:val=""/>
      <w:lvlJc w:val="left"/>
    </w:lvl>
  </w:abstractNum>
  <w:abstractNum w:abstractNumId="1" w15:restartNumberingAfterBreak="0">
    <w:nsid w:val="B74014F4"/>
    <w:multiLevelType w:val="hybridMultilevel"/>
    <w:tmpl w:val="7372643C"/>
    <w:lvl w:ilvl="0" w:tplc="DEF4DF4E">
      <w:start w:val="1"/>
      <w:numFmt w:val="decimal"/>
      <w:lvlText w:val="%1"/>
      <w:lvlJc w:val="left"/>
    </w:lvl>
    <w:lvl w:ilvl="1" w:tplc="679EB0A4">
      <w:start w:val="1"/>
      <w:numFmt w:val="decimal"/>
      <w:lvlText w:val=""/>
      <w:lvlJc w:val="left"/>
    </w:lvl>
    <w:lvl w:ilvl="2" w:tplc="FB441704">
      <w:numFmt w:val="none"/>
      <w:lvlText w:val=""/>
      <w:lvlJc w:val="left"/>
      <w:pPr>
        <w:tabs>
          <w:tab w:val="num" w:pos="360"/>
        </w:tabs>
      </w:pPr>
    </w:lvl>
    <w:lvl w:ilvl="3" w:tplc="3244B390">
      <w:numFmt w:val="decimal"/>
      <w:lvlText w:val=""/>
      <w:lvlJc w:val="left"/>
    </w:lvl>
    <w:lvl w:ilvl="4" w:tplc="1FF084DE">
      <w:numFmt w:val="decimal"/>
      <w:lvlText w:val=""/>
      <w:lvlJc w:val="left"/>
    </w:lvl>
    <w:lvl w:ilvl="5" w:tplc="A238D8CE">
      <w:numFmt w:val="decimal"/>
      <w:lvlText w:val=""/>
      <w:lvlJc w:val="left"/>
    </w:lvl>
    <w:lvl w:ilvl="6" w:tplc="130AB674">
      <w:numFmt w:val="decimal"/>
      <w:lvlText w:val=""/>
      <w:lvlJc w:val="left"/>
    </w:lvl>
    <w:lvl w:ilvl="7" w:tplc="1BE22464">
      <w:numFmt w:val="decimal"/>
      <w:lvlText w:val=""/>
      <w:lvlJc w:val="left"/>
    </w:lvl>
    <w:lvl w:ilvl="8" w:tplc="98B03258">
      <w:numFmt w:val="decimal"/>
      <w:lvlText w:val=""/>
      <w:lvlJc w:val="left"/>
    </w:lvl>
  </w:abstractNum>
  <w:abstractNum w:abstractNumId="2" w15:restartNumberingAfterBreak="0">
    <w:nsid w:val="DA606B17"/>
    <w:multiLevelType w:val="hybridMultilevel"/>
    <w:tmpl w:val="53A659B6"/>
    <w:lvl w:ilvl="0" w:tplc="07BCF57C">
      <w:start w:val="1"/>
      <w:numFmt w:val="decimal"/>
      <w:lvlText w:val="%1"/>
      <w:lvlJc w:val="left"/>
    </w:lvl>
    <w:lvl w:ilvl="1" w:tplc="1D8490D0">
      <w:start w:val="1"/>
      <w:numFmt w:val="decimal"/>
      <w:lvlText w:val=""/>
      <w:lvlJc w:val="left"/>
    </w:lvl>
    <w:lvl w:ilvl="2" w:tplc="26D06614">
      <w:numFmt w:val="none"/>
      <w:lvlText w:val=""/>
      <w:lvlJc w:val="left"/>
      <w:pPr>
        <w:tabs>
          <w:tab w:val="num" w:pos="360"/>
        </w:tabs>
      </w:pPr>
    </w:lvl>
    <w:lvl w:ilvl="3" w:tplc="A07E94BC">
      <w:numFmt w:val="decimal"/>
      <w:lvlText w:val=""/>
      <w:lvlJc w:val="left"/>
    </w:lvl>
    <w:lvl w:ilvl="4" w:tplc="9C223698">
      <w:numFmt w:val="decimal"/>
      <w:lvlText w:val=""/>
      <w:lvlJc w:val="left"/>
    </w:lvl>
    <w:lvl w:ilvl="5" w:tplc="F26CD118">
      <w:numFmt w:val="decimal"/>
      <w:lvlText w:val=""/>
      <w:lvlJc w:val="left"/>
    </w:lvl>
    <w:lvl w:ilvl="6" w:tplc="047A12D6">
      <w:numFmt w:val="decimal"/>
      <w:lvlText w:val=""/>
      <w:lvlJc w:val="left"/>
    </w:lvl>
    <w:lvl w:ilvl="7" w:tplc="DB9A1B50">
      <w:numFmt w:val="decimal"/>
      <w:lvlText w:val=""/>
      <w:lvlJc w:val="left"/>
    </w:lvl>
    <w:lvl w:ilvl="8" w:tplc="1108E4C8">
      <w:numFmt w:val="decimal"/>
      <w:lvlText w:val=""/>
      <w:lvlJc w:val="left"/>
    </w:lvl>
  </w:abstractNum>
  <w:abstractNum w:abstractNumId="3" w15:restartNumberingAfterBreak="0">
    <w:nsid w:val="E5D0DF10"/>
    <w:multiLevelType w:val="hybridMultilevel"/>
    <w:tmpl w:val="E1702B32"/>
    <w:lvl w:ilvl="0" w:tplc="80082F0A">
      <w:start w:val="1"/>
      <w:numFmt w:val="decimal"/>
      <w:lvlText w:val="%1"/>
      <w:lvlJc w:val="left"/>
    </w:lvl>
    <w:lvl w:ilvl="1" w:tplc="F58CC44E">
      <w:start w:val="1"/>
      <w:numFmt w:val="decimal"/>
      <w:lvlText w:val=""/>
      <w:lvlJc w:val="left"/>
    </w:lvl>
    <w:lvl w:ilvl="2" w:tplc="7B389394">
      <w:numFmt w:val="none"/>
      <w:lvlText w:val=""/>
      <w:lvlJc w:val="left"/>
      <w:pPr>
        <w:tabs>
          <w:tab w:val="num" w:pos="360"/>
        </w:tabs>
      </w:pPr>
    </w:lvl>
    <w:lvl w:ilvl="3" w:tplc="2FC2A830">
      <w:numFmt w:val="decimal"/>
      <w:lvlText w:val=""/>
      <w:lvlJc w:val="left"/>
    </w:lvl>
    <w:lvl w:ilvl="4" w:tplc="C6AE7DB2">
      <w:numFmt w:val="decimal"/>
      <w:lvlText w:val=""/>
      <w:lvlJc w:val="left"/>
    </w:lvl>
    <w:lvl w:ilvl="5" w:tplc="876E0266">
      <w:numFmt w:val="decimal"/>
      <w:lvlText w:val=""/>
      <w:lvlJc w:val="left"/>
    </w:lvl>
    <w:lvl w:ilvl="6" w:tplc="7C6CAC1C">
      <w:numFmt w:val="decimal"/>
      <w:lvlText w:val=""/>
      <w:lvlJc w:val="left"/>
    </w:lvl>
    <w:lvl w:ilvl="7" w:tplc="551EE8F4">
      <w:numFmt w:val="decimal"/>
      <w:lvlText w:val=""/>
      <w:lvlJc w:val="left"/>
    </w:lvl>
    <w:lvl w:ilvl="8" w:tplc="62C6BD8E">
      <w:numFmt w:val="decimal"/>
      <w:lvlText w:val=""/>
      <w:lvlJc w:val="left"/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eastAsia"/>
        <w:sz w:val="32"/>
        <w:lang w:val="en-US"/>
      </w:rPr>
    </w:lvl>
    <w:lvl w:ilvl="1">
      <w:start w:val="1"/>
      <w:numFmt w:val="decimal"/>
      <w:lvlText w:val="%2."/>
      <w:lvlJc w:val="left"/>
      <w:pPr>
        <w:tabs>
          <w:tab w:val="num" w:pos="504"/>
        </w:tabs>
        <w:ind w:left="504" w:hanging="340"/>
      </w:pPr>
      <w:rPr>
        <w:rFonts w:hint="eastAsia"/>
        <w:sz w:val="32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C"/>
    <w:multiLevelType w:val="multilevel"/>
    <w:tmpl w:val="0000000C"/>
    <w:lvl w:ilvl="0">
      <w:start w:val="4"/>
      <w:numFmt w:val="japaneseCounting"/>
      <w:lvlText w:val="%1、"/>
      <w:lvlJc w:val="left"/>
      <w:pPr>
        <w:ind w:left="720" w:hanging="720"/>
      </w:pPr>
      <w:rPr>
        <w:rFonts w:ascii="SimHei" w:eastAsia="SimHei" w:hAnsi="SimHe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6D65CF5"/>
    <w:multiLevelType w:val="hybridMultilevel"/>
    <w:tmpl w:val="806C2A5A"/>
    <w:lvl w:ilvl="0" w:tplc="9F5AA636">
      <w:start w:val="1"/>
      <w:numFmt w:val="decimalZero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7F03E74"/>
    <w:multiLevelType w:val="hybridMultilevel"/>
    <w:tmpl w:val="D1F64A6C"/>
    <w:lvl w:ilvl="0" w:tplc="ACE454F8">
      <w:start w:val="1"/>
      <w:numFmt w:val="decimal"/>
      <w:lvlText w:val="(%1)"/>
      <w:lvlJc w:val="left"/>
      <w:pPr>
        <w:tabs>
          <w:tab w:val="num" w:pos="794"/>
        </w:tabs>
        <w:ind w:left="794" w:hanging="37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1664D70">
      <w:start w:val="1"/>
      <w:numFmt w:val="decimal"/>
      <w:lvlText w:val="%2)"/>
      <w:lvlJc w:val="left"/>
      <w:pPr>
        <w:tabs>
          <w:tab w:val="num" w:pos="794"/>
        </w:tabs>
        <w:ind w:left="794" w:hanging="37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0A544A8"/>
    <w:multiLevelType w:val="hybridMultilevel"/>
    <w:tmpl w:val="58B47F90"/>
    <w:lvl w:ilvl="0" w:tplc="8DC8C686">
      <w:start w:val="2"/>
      <w:numFmt w:val="ideographDigital"/>
      <w:lvlText w:val="%1、"/>
      <w:lvlJc w:val="left"/>
      <w:pPr>
        <w:tabs>
          <w:tab w:val="num" w:pos="480"/>
        </w:tabs>
        <w:ind w:left="480" w:hanging="48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69C84D4"/>
    <w:multiLevelType w:val="hybridMultilevel"/>
    <w:tmpl w:val="BB38E2D2"/>
    <w:lvl w:ilvl="0" w:tplc="2E781248">
      <w:start w:val="1"/>
      <w:numFmt w:val="decimal"/>
      <w:lvlText w:val="%1"/>
      <w:lvlJc w:val="left"/>
    </w:lvl>
    <w:lvl w:ilvl="1" w:tplc="B47809C0">
      <w:start w:val="1"/>
      <w:numFmt w:val="decimal"/>
      <w:lvlText w:val=""/>
      <w:lvlJc w:val="left"/>
    </w:lvl>
    <w:lvl w:ilvl="2" w:tplc="59BE223C">
      <w:numFmt w:val="none"/>
      <w:lvlText w:val=""/>
      <w:lvlJc w:val="left"/>
      <w:pPr>
        <w:tabs>
          <w:tab w:val="num" w:pos="360"/>
        </w:tabs>
      </w:pPr>
    </w:lvl>
    <w:lvl w:ilvl="3" w:tplc="B7469D78">
      <w:numFmt w:val="decimal"/>
      <w:lvlText w:val=""/>
      <w:lvlJc w:val="left"/>
    </w:lvl>
    <w:lvl w:ilvl="4" w:tplc="6A56E0F8">
      <w:numFmt w:val="decimal"/>
      <w:lvlText w:val=""/>
      <w:lvlJc w:val="left"/>
    </w:lvl>
    <w:lvl w:ilvl="5" w:tplc="10E81554">
      <w:numFmt w:val="decimal"/>
      <w:lvlText w:val=""/>
      <w:lvlJc w:val="left"/>
    </w:lvl>
    <w:lvl w:ilvl="6" w:tplc="975E8358">
      <w:numFmt w:val="decimal"/>
      <w:lvlText w:val=""/>
      <w:lvlJc w:val="left"/>
    </w:lvl>
    <w:lvl w:ilvl="7" w:tplc="6C16FDF8">
      <w:numFmt w:val="decimal"/>
      <w:lvlText w:val=""/>
      <w:lvlJc w:val="left"/>
    </w:lvl>
    <w:lvl w:ilvl="8" w:tplc="A1FCE056">
      <w:numFmt w:val="decimal"/>
      <w:lvlText w:val=""/>
      <w:lvlJc w:val="left"/>
    </w:lvl>
  </w:abstractNum>
  <w:abstractNum w:abstractNumId="11" w15:restartNumberingAfterBreak="0">
    <w:nsid w:val="221D6CDC"/>
    <w:multiLevelType w:val="hybridMultilevel"/>
    <w:tmpl w:val="9516E734"/>
    <w:lvl w:ilvl="0" w:tplc="F3361094">
      <w:start w:val="1"/>
      <w:numFmt w:val="decimal"/>
      <w:lvlText w:val="图%1"/>
      <w:lvlJc w:val="center"/>
      <w:pPr>
        <w:tabs>
          <w:tab w:val="num" w:pos="510"/>
        </w:tabs>
        <w:ind w:left="510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FC6006"/>
    <w:multiLevelType w:val="multilevel"/>
    <w:tmpl w:val="F31646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SimHei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2726095B"/>
    <w:multiLevelType w:val="multilevel"/>
    <w:tmpl w:val="871264C2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SimHei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SimHei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SimHei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SimHei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SimHei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SimHei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abstractNum w:abstractNumId="14" w15:restartNumberingAfterBreak="0">
    <w:nsid w:val="390415A9"/>
    <w:multiLevelType w:val="hybridMultilevel"/>
    <w:tmpl w:val="54FE00FA"/>
    <w:lvl w:ilvl="0" w:tplc="A4FCF7FC">
      <w:start w:val="1"/>
      <w:numFmt w:val="bullet"/>
      <w:lvlText w:val=""/>
      <w:lvlJc w:val="left"/>
      <w:pPr>
        <w:tabs>
          <w:tab w:val="num" w:pos="1191"/>
        </w:tabs>
        <w:ind w:left="1191" w:hanging="340"/>
      </w:pPr>
      <w:rPr>
        <w:rFonts w:ascii="Wingdings" w:hAnsi="Wingdings" w:hint="default"/>
      </w:rPr>
    </w:lvl>
    <w:lvl w:ilvl="1" w:tplc="522274B4">
      <w:start w:val="1"/>
      <w:numFmt w:val="bullet"/>
      <w:lvlText w:val=""/>
      <w:lvlJc w:val="left"/>
      <w:pPr>
        <w:tabs>
          <w:tab w:val="num" w:pos="1629"/>
        </w:tabs>
        <w:ind w:left="1629" w:hanging="369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45255717"/>
    <w:multiLevelType w:val="hybridMultilevel"/>
    <w:tmpl w:val="C0FC1258"/>
    <w:lvl w:ilvl="0" w:tplc="F65263F0">
      <w:start w:val="1"/>
      <w:numFmt w:val="japaneseCounting"/>
      <w:lvlText w:val="%1、"/>
      <w:lvlJc w:val="left"/>
      <w:pPr>
        <w:tabs>
          <w:tab w:val="num" w:pos="780"/>
        </w:tabs>
        <w:ind w:left="420" w:firstLine="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36A25BCC">
      <w:start w:val="1"/>
      <w:numFmt w:val="decimal"/>
      <w:lvlText w:val="%4."/>
      <w:lvlJc w:val="left"/>
      <w:pPr>
        <w:tabs>
          <w:tab w:val="num" w:pos="454"/>
        </w:tabs>
        <w:ind w:left="0" w:firstLine="454"/>
      </w:pPr>
      <w:rPr>
        <w:rFonts w:hint="eastAsia"/>
      </w:rPr>
    </w:lvl>
    <w:lvl w:ilvl="4" w:tplc="8BB6394E">
      <w:start w:val="1"/>
      <w:numFmt w:val="decimal"/>
      <w:lvlText w:val="（%5）"/>
      <w:lvlJc w:val="left"/>
      <w:pPr>
        <w:tabs>
          <w:tab w:val="num" w:pos="454"/>
        </w:tabs>
        <w:ind w:left="0" w:firstLine="454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09354EB"/>
    <w:multiLevelType w:val="hybridMultilevel"/>
    <w:tmpl w:val="50A2E15A"/>
    <w:lvl w:ilvl="0" w:tplc="C0EA6FB2">
      <w:start w:val="1"/>
      <w:numFmt w:val="decimal"/>
      <w:lvlText w:val="表%1"/>
      <w:lvlJc w:val="center"/>
      <w:pPr>
        <w:tabs>
          <w:tab w:val="num" w:pos="2505"/>
        </w:tabs>
        <w:ind w:left="2505" w:hanging="51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CD6E3A"/>
    <w:multiLevelType w:val="hybridMultilevel"/>
    <w:tmpl w:val="01821F74"/>
    <w:lvl w:ilvl="0" w:tplc="C4709596">
      <w:start w:val="1"/>
      <w:numFmt w:val="decimal"/>
      <w:lvlText w:val="附表%1"/>
      <w:lvlJc w:val="left"/>
      <w:pPr>
        <w:tabs>
          <w:tab w:val="num" w:pos="851"/>
        </w:tabs>
        <w:ind w:left="851" w:hanging="851"/>
      </w:pPr>
      <w:rPr>
        <w:rFonts w:ascii="Arial" w:eastAsia="SimSun" w:hAnsi="Arial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64614E7"/>
    <w:multiLevelType w:val="hybridMultilevel"/>
    <w:tmpl w:val="FE7C818A"/>
    <w:lvl w:ilvl="0" w:tplc="76D64AEE">
      <w:start w:val="1"/>
      <w:numFmt w:val="decimal"/>
      <w:lvlText w:val="%1.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6536C6B"/>
    <w:multiLevelType w:val="hybridMultilevel"/>
    <w:tmpl w:val="B65C921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D4869B3"/>
    <w:multiLevelType w:val="hybridMultilevel"/>
    <w:tmpl w:val="F8BA9E3C"/>
    <w:lvl w:ilvl="0" w:tplc="DC02E458">
      <w:start w:val="1"/>
      <w:numFmt w:val="none"/>
      <w:lvlText w:val="★"/>
      <w:lvlJc w:val="left"/>
      <w:pPr>
        <w:tabs>
          <w:tab w:val="num" w:pos="1531"/>
        </w:tabs>
        <w:ind w:left="1531" w:hanging="34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8426872"/>
    <w:multiLevelType w:val="hybridMultilevel"/>
    <w:tmpl w:val="0E8C6544"/>
    <w:lvl w:ilvl="0" w:tplc="66F8CA64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2" w15:restartNumberingAfterBreak="0">
    <w:nsid w:val="699DBA80"/>
    <w:multiLevelType w:val="hybridMultilevel"/>
    <w:tmpl w:val="E696CFA2"/>
    <w:lvl w:ilvl="0" w:tplc="1A103DB6">
      <w:start w:val="1"/>
      <w:numFmt w:val="decimal"/>
      <w:lvlText w:val="%1"/>
      <w:lvlJc w:val="left"/>
    </w:lvl>
    <w:lvl w:ilvl="1" w:tplc="F73C756A">
      <w:start w:val="1"/>
      <w:numFmt w:val="decimal"/>
      <w:lvlText w:val=""/>
      <w:lvlJc w:val="left"/>
    </w:lvl>
    <w:lvl w:ilvl="2" w:tplc="D9E49DD4">
      <w:numFmt w:val="none"/>
      <w:lvlText w:val=""/>
      <w:lvlJc w:val="left"/>
      <w:pPr>
        <w:tabs>
          <w:tab w:val="num" w:pos="360"/>
        </w:tabs>
      </w:pPr>
    </w:lvl>
    <w:lvl w:ilvl="3" w:tplc="66C863AA">
      <w:numFmt w:val="decimal"/>
      <w:lvlText w:val=""/>
      <w:lvlJc w:val="left"/>
    </w:lvl>
    <w:lvl w:ilvl="4" w:tplc="FE84CED8">
      <w:numFmt w:val="decimal"/>
      <w:lvlText w:val=""/>
      <w:lvlJc w:val="left"/>
    </w:lvl>
    <w:lvl w:ilvl="5" w:tplc="E342DB30">
      <w:numFmt w:val="decimal"/>
      <w:lvlText w:val=""/>
      <w:lvlJc w:val="left"/>
    </w:lvl>
    <w:lvl w:ilvl="6" w:tplc="57F83520">
      <w:numFmt w:val="decimal"/>
      <w:lvlText w:val=""/>
      <w:lvlJc w:val="left"/>
    </w:lvl>
    <w:lvl w:ilvl="7" w:tplc="63204F50">
      <w:numFmt w:val="decimal"/>
      <w:lvlText w:val=""/>
      <w:lvlJc w:val="left"/>
    </w:lvl>
    <w:lvl w:ilvl="8" w:tplc="3996A170">
      <w:numFmt w:val="decimal"/>
      <w:lvlText w:val=""/>
      <w:lvlJc w:val="left"/>
    </w:lvl>
  </w:abstractNum>
  <w:abstractNum w:abstractNumId="23" w15:restartNumberingAfterBreak="0">
    <w:nsid w:val="6A86677D"/>
    <w:multiLevelType w:val="hybridMultilevel"/>
    <w:tmpl w:val="DA1AD41C"/>
    <w:lvl w:ilvl="0" w:tplc="BEC8A642">
      <w:start w:val="1"/>
      <w:numFmt w:val="decimal"/>
      <w:lvlText w:val="附件%1"/>
      <w:lvlJc w:val="left"/>
      <w:pPr>
        <w:tabs>
          <w:tab w:val="num" w:pos="851"/>
        </w:tabs>
        <w:ind w:left="851" w:hanging="851"/>
      </w:pPr>
      <w:rPr>
        <w:rFonts w:ascii="Arial" w:eastAsia="SimHei" w:hAnsi="Arial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AB169A7"/>
    <w:multiLevelType w:val="hybridMultilevel"/>
    <w:tmpl w:val="AC246E0E"/>
    <w:lvl w:ilvl="0" w:tplc="BDA63024">
      <w:start w:val="1"/>
      <w:numFmt w:val="bullet"/>
      <w:lvlText w:val=""/>
      <w:lvlJc w:val="left"/>
      <w:pPr>
        <w:tabs>
          <w:tab w:val="num" w:pos="851"/>
        </w:tabs>
        <w:ind w:left="851" w:hanging="420"/>
      </w:pPr>
      <w:rPr>
        <w:rFonts w:ascii="Wingdings" w:hAnsi="Wingdings"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06C2FA0"/>
    <w:multiLevelType w:val="hybridMultilevel"/>
    <w:tmpl w:val="79E25E22"/>
    <w:lvl w:ilvl="0" w:tplc="93743AE2">
      <w:start w:val="1"/>
      <w:numFmt w:val="decimal"/>
      <w:lvlText w:val="附图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5E351C0"/>
    <w:multiLevelType w:val="hybridMultilevel"/>
    <w:tmpl w:val="FC84F182"/>
    <w:lvl w:ilvl="0" w:tplc="9F5616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9E39BB"/>
    <w:multiLevelType w:val="hybridMultilevel"/>
    <w:tmpl w:val="9F30762C"/>
    <w:lvl w:ilvl="0" w:tplc="8DC8C686">
      <w:start w:val="2"/>
      <w:numFmt w:val="ideographDigital"/>
      <w:lvlText w:val="%1、"/>
      <w:lvlJc w:val="left"/>
      <w:pPr>
        <w:tabs>
          <w:tab w:val="num" w:pos="480"/>
        </w:tabs>
        <w:ind w:left="480" w:hanging="48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42098925">
    <w:abstractNumId w:val="14"/>
  </w:num>
  <w:num w:numId="2" w16cid:durableId="933053493">
    <w:abstractNumId w:val="12"/>
  </w:num>
  <w:num w:numId="3" w16cid:durableId="2013757032">
    <w:abstractNumId w:val="24"/>
  </w:num>
  <w:num w:numId="4" w16cid:durableId="1109817971">
    <w:abstractNumId w:val="20"/>
  </w:num>
  <w:num w:numId="5" w16cid:durableId="1570572661">
    <w:abstractNumId w:val="25"/>
  </w:num>
  <w:num w:numId="6" w16cid:durableId="248463595">
    <w:abstractNumId w:val="7"/>
  </w:num>
  <w:num w:numId="7" w16cid:durableId="1007751618">
    <w:abstractNumId w:val="11"/>
  </w:num>
  <w:num w:numId="8" w16cid:durableId="2019501288">
    <w:abstractNumId w:val="23"/>
  </w:num>
  <w:num w:numId="9" w16cid:durableId="259604363">
    <w:abstractNumId w:val="17"/>
  </w:num>
  <w:num w:numId="10" w16cid:durableId="1766882703">
    <w:abstractNumId w:val="16"/>
  </w:num>
  <w:num w:numId="11" w16cid:durableId="481191825">
    <w:abstractNumId w:val="13"/>
  </w:num>
  <w:num w:numId="12" w16cid:durableId="1755004196">
    <w:abstractNumId w:val="8"/>
  </w:num>
  <w:num w:numId="13" w16cid:durableId="1251039910">
    <w:abstractNumId w:val="8"/>
    <w:lvlOverride w:ilvl="0">
      <w:startOverride w:val="1"/>
    </w:lvlOverride>
  </w:num>
  <w:num w:numId="14" w16cid:durableId="1820613954">
    <w:abstractNumId w:val="8"/>
    <w:lvlOverride w:ilvl="0">
      <w:startOverride w:val="1"/>
    </w:lvlOverride>
  </w:num>
  <w:num w:numId="15" w16cid:durableId="1896119851">
    <w:abstractNumId w:val="8"/>
    <w:lvlOverride w:ilvl="0">
      <w:startOverride w:val="1"/>
    </w:lvlOverride>
  </w:num>
  <w:num w:numId="16" w16cid:durableId="214240416">
    <w:abstractNumId w:val="8"/>
    <w:lvlOverride w:ilvl="0">
      <w:startOverride w:val="1"/>
    </w:lvlOverride>
  </w:num>
  <w:num w:numId="17" w16cid:durableId="2004626511">
    <w:abstractNumId w:val="11"/>
    <w:lvlOverride w:ilvl="0">
      <w:startOverride w:val="1"/>
    </w:lvlOverride>
  </w:num>
  <w:num w:numId="18" w16cid:durableId="544219922">
    <w:abstractNumId w:val="11"/>
    <w:lvlOverride w:ilvl="0">
      <w:startOverride w:val="1"/>
    </w:lvlOverride>
  </w:num>
  <w:num w:numId="19" w16cid:durableId="358824264">
    <w:abstractNumId w:val="27"/>
  </w:num>
  <w:num w:numId="20" w16cid:durableId="804126976">
    <w:abstractNumId w:val="9"/>
  </w:num>
  <w:num w:numId="21" w16cid:durableId="369451126">
    <w:abstractNumId w:val="8"/>
    <w:lvlOverride w:ilvl="0">
      <w:startOverride w:val="1"/>
    </w:lvlOverride>
  </w:num>
  <w:num w:numId="22" w16cid:durableId="1626738908">
    <w:abstractNumId w:val="15"/>
  </w:num>
  <w:num w:numId="23" w16cid:durableId="1748070017">
    <w:abstractNumId w:val="21"/>
  </w:num>
  <w:num w:numId="24" w16cid:durableId="436994541">
    <w:abstractNumId w:val="4"/>
  </w:num>
  <w:num w:numId="25" w16cid:durableId="197200750">
    <w:abstractNumId w:val="6"/>
  </w:num>
  <w:num w:numId="26" w16cid:durableId="948270302">
    <w:abstractNumId w:val="5"/>
  </w:num>
  <w:num w:numId="27" w16cid:durableId="823665041">
    <w:abstractNumId w:val="10"/>
  </w:num>
  <w:num w:numId="28" w16cid:durableId="1691179785">
    <w:abstractNumId w:val="3"/>
  </w:num>
  <w:num w:numId="29" w16cid:durableId="531916347">
    <w:abstractNumId w:val="22"/>
  </w:num>
  <w:num w:numId="30" w16cid:durableId="806364364">
    <w:abstractNumId w:val="0"/>
  </w:num>
  <w:num w:numId="31" w16cid:durableId="1594050381">
    <w:abstractNumId w:val="1"/>
  </w:num>
  <w:num w:numId="32" w16cid:durableId="372197725">
    <w:abstractNumId w:val="2"/>
  </w:num>
  <w:num w:numId="33" w16cid:durableId="1111362790">
    <w:abstractNumId w:val="13"/>
  </w:num>
  <w:num w:numId="34" w16cid:durableId="161967443">
    <w:abstractNumId w:val="13"/>
  </w:num>
  <w:num w:numId="35" w16cid:durableId="1668556882">
    <w:abstractNumId w:val="13"/>
  </w:num>
  <w:num w:numId="36" w16cid:durableId="210312374">
    <w:abstractNumId w:val="13"/>
  </w:num>
  <w:num w:numId="37" w16cid:durableId="971907616">
    <w:abstractNumId w:val="13"/>
  </w:num>
  <w:num w:numId="38" w16cid:durableId="1744833119">
    <w:abstractNumId w:val="13"/>
  </w:num>
  <w:num w:numId="39" w16cid:durableId="132675508">
    <w:abstractNumId w:val="13"/>
  </w:num>
  <w:num w:numId="40" w16cid:durableId="1996495159">
    <w:abstractNumId w:val="13"/>
  </w:num>
  <w:num w:numId="41" w16cid:durableId="382022256">
    <w:abstractNumId w:val="13"/>
  </w:num>
  <w:num w:numId="42" w16cid:durableId="1077289794">
    <w:abstractNumId w:val="13"/>
  </w:num>
  <w:num w:numId="43" w16cid:durableId="1286890178">
    <w:abstractNumId w:val="13"/>
  </w:num>
  <w:num w:numId="44" w16cid:durableId="2130663619">
    <w:abstractNumId w:val="19"/>
  </w:num>
  <w:num w:numId="45" w16cid:durableId="1789011706">
    <w:abstractNumId w:val="26"/>
  </w:num>
  <w:num w:numId="46" w16cid:durableId="63006397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6964"/>
    <w:rsid w:val="00007334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24FCF"/>
    <w:rsid w:val="00034399"/>
    <w:rsid w:val="0003444F"/>
    <w:rsid w:val="00034D56"/>
    <w:rsid w:val="00035CDA"/>
    <w:rsid w:val="0003644B"/>
    <w:rsid w:val="00041282"/>
    <w:rsid w:val="00041B42"/>
    <w:rsid w:val="0004300A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1526"/>
    <w:rsid w:val="000A41CB"/>
    <w:rsid w:val="000A680C"/>
    <w:rsid w:val="000A72A9"/>
    <w:rsid w:val="000B1836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785"/>
    <w:rsid w:val="000C6DB8"/>
    <w:rsid w:val="000D10A1"/>
    <w:rsid w:val="000D13F1"/>
    <w:rsid w:val="000D2D22"/>
    <w:rsid w:val="000D3374"/>
    <w:rsid w:val="000D3800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064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1C86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669FF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5861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467A"/>
    <w:rsid w:val="002148DC"/>
    <w:rsid w:val="00215775"/>
    <w:rsid w:val="00215830"/>
    <w:rsid w:val="00215DE4"/>
    <w:rsid w:val="00222FF0"/>
    <w:rsid w:val="00226FA1"/>
    <w:rsid w:val="002324B6"/>
    <w:rsid w:val="002326CB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5E02"/>
    <w:rsid w:val="0025698D"/>
    <w:rsid w:val="00261C11"/>
    <w:rsid w:val="002625F0"/>
    <w:rsid w:val="00262C27"/>
    <w:rsid w:val="002631E8"/>
    <w:rsid w:val="00263444"/>
    <w:rsid w:val="00265691"/>
    <w:rsid w:val="00265813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A6689"/>
    <w:rsid w:val="002B110A"/>
    <w:rsid w:val="002B4068"/>
    <w:rsid w:val="002B5622"/>
    <w:rsid w:val="002B687D"/>
    <w:rsid w:val="002C050A"/>
    <w:rsid w:val="002C103E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E7551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3BA7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070"/>
    <w:rsid w:val="0032522A"/>
    <w:rsid w:val="003265A9"/>
    <w:rsid w:val="0033200D"/>
    <w:rsid w:val="003348F6"/>
    <w:rsid w:val="00337877"/>
    <w:rsid w:val="003407B1"/>
    <w:rsid w:val="003416A8"/>
    <w:rsid w:val="00345D2C"/>
    <w:rsid w:val="00351C27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6E2"/>
    <w:rsid w:val="00382BD4"/>
    <w:rsid w:val="003830C0"/>
    <w:rsid w:val="00384EBE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668F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845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19C4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2991"/>
    <w:rsid w:val="004E4428"/>
    <w:rsid w:val="004E458D"/>
    <w:rsid w:val="004E4B35"/>
    <w:rsid w:val="004E5587"/>
    <w:rsid w:val="004F0372"/>
    <w:rsid w:val="004F0D41"/>
    <w:rsid w:val="004F13DB"/>
    <w:rsid w:val="004F432C"/>
    <w:rsid w:val="004F47B5"/>
    <w:rsid w:val="004F4EA8"/>
    <w:rsid w:val="004F7185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11D25"/>
    <w:rsid w:val="0051341B"/>
    <w:rsid w:val="0051550E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A8F"/>
    <w:rsid w:val="00582DD6"/>
    <w:rsid w:val="005851DE"/>
    <w:rsid w:val="005946E5"/>
    <w:rsid w:val="00594EC5"/>
    <w:rsid w:val="00595269"/>
    <w:rsid w:val="0059606F"/>
    <w:rsid w:val="00596668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5F7D38"/>
    <w:rsid w:val="00600203"/>
    <w:rsid w:val="00600CBB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0A4"/>
    <w:rsid w:val="00644229"/>
    <w:rsid w:val="0064542F"/>
    <w:rsid w:val="006500F1"/>
    <w:rsid w:val="00654428"/>
    <w:rsid w:val="00654FB5"/>
    <w:rsid w:val="00656661"/>
    <w:rsid w:val="006612C8"/>
    <w:rsid w:val="006616A7"/>
    <w:rsid w:val="0066325E"/>
    <w:rsid w:val="00665335"/>
    <w:rsid w:val="006666E9"/>
    <w:rsid w:val="00667732"/>
    <w:rsid w:val="00670E6F"/>
    <w:rsid w:val="00671CE7"/>
    <w:rsid w:val="006727F4"/>
    <w:rsid w:val="00672AEF"/>
    <w:rsid w:val="00675E1C"/>
    <w:rsid w:val="006762A8"/>
    <w:rsid w:val="0068246D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6C4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554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D87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3D65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5C2C"/>
    <w:rsid w:val="007B5C79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0D4D"/>
    <w:rsid w:val="007D2197"/>
    <w:rsid w:val="007D2532"/>
    <w:rsid w:val="007D500C"/>
    <w:rsid w:val="007D5D39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3BC7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2743F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25D1"/>
    <w:rsid w:val="008A297B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3F6C"/>
    <w:rsid w:val="008E4579"/>
    <w:rsid w:val="008E4FF1"/>
    <w:rsid w:val="008E51AB"/>
    <w:rsid w:val="008F2820"/>
    <w:rsid w:val="008F3A8E"/>
    <w:rsid w:val="008F4ABD"/>
    <w:rsid w:val="008F7E17"/>
    <w:rsid w:val="00900A06"/>
    <w:rsid w:val="0090196E"/>
    <w:rsid w:val="00901B81"/>
    <w:rsid w:val="009032FA"/>
    <w:rsid w:val="00904986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26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50ED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3980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B7406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3DD"/>
    <w:rsid w:val="009E665C"/>
    <w:rsid w:val="009E6A9A"/>
    <w:rsid w:val="009E7A04"/>
    <w:rsid w:val="009F11F2"/>
    <w:rsid w:val="009F1637"/>
    <w:rsid w:val="009F23B8"/>
    <w:rsid w:val="009F3569"/>
    <w:rsid w:val="009F35A3"/>
    <w:rsid w:val="009F51F3"/>
    <w:rsid w:val="009F5203"/>
    <w:rsid w:val="009F6FA2"/>
    <w:rsid w:val="00A02211"/>
    <w:rsid w:val="00A043E6"/>
    <w:rsid w:val="00A07B54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058"/>
    <w:rsid w:val="00A41E9F"/>
    <w:rsid w:val="00A44BB7"/>
    <w:rsid w:val="00A4600D"/>
    <w:rsid w:val="00A5046D"/>
    <w:rsid w:val="00A50A45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327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3BDC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3952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330E"/>
    <w:rsid w:val="00B24ED2"/>
    <w:rsid w:val="00B3013C"/>
    <w:rsid w:val="00B3280F"/>
    <w:rsid w:val="00B33614"/>
    <w:rsid w:val="00B378B7"/>
    <w:rsid w:val="00B4197F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525C"/>
    <w:rsid w:val="00B76574"/>
    <w:rsid w:val="00B76A86"/>
    <w:rsid w:val="00B8024F"/>
    <w:rsid w:val="00B806B6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07A"/>
    <w:rsid w:val="00BC25DD"/>
    <w:rsid w:val="00BC2D08"/>
    <w:rsid w:val="00BC345B"/>
    <w:rsid w:val="00BC34DC"/>
    <w:rsid w:val="00BC3A8A"/>
    <w:rsid w:val="00BC4D68"/>
    <w:rsid w:val="00BD32D6"/>
    <w:rsid w:val="00BD3734"/>
    <w:rsid w:val="00BD5BD9"/>
    <w:rsid w:val="00BE0B1C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1A01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1A20"/>
    <w:rsid w:val="00C727C6"/>
    <w:rsid w:val="00C75FE1"/>
    <w:rsid w:val="00C77795"/>
    <w:rsid w:val="00C8052A"/>
    <w:rsid w:val="00C841EA"/>
    <w:rsid w:val="00C872CB"/>
    <w:rsid w:val="00C87FF4"/>
    <w:rsid w:val="00C92995"/>
    <w:rsid w:val="00C93773"/>
    <w:rsid w:val="00C93C37"/>
    <w:rsid w:val="00C9695D"/>
    <w:rsid w:val="00C96CA8"/>
    <w:rsid w:val="00CA139B"/>
    <w:rsid w:val="00CA13D7"/>
    <w:rsid w:val="00CA1C65"/>
    <w:rsid w:val="00CA3210"/>
    <w:rsid w:val="00CA36DF"/>
    <w:rsid w:val="00CA387B"/>
    <w:rsid w:val="00CA4431"/>
    <w:rsid w:val="00CA5F23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27C4"/>
    <w:rsid w:val="00CD3BC7"/>
    <w:rsid w:val="00CD527C"/>
    <w:rsid w:val="00CD55B6"/>
    <w:rsid w:val="00CD575E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2779"/>
    <w:rsid w:val="00D14B1C"/>
    <w:rsid w:val="00D1742A"/>
    <w:rsid w:val="00D21057"/>
    <w:rsid w:val="00D225E5"/>
    <w:rsid w:val="00D22E32"/>
    <w:rsid w:val="00D250D2"/>
    <w:rsid w:val="00D25756"/>
    <w:rsid w:val="00D26135"/>
    <w:rsid w:val="00D278D7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57CBA"/>
    <w:rsid w:val="00D60670"/>
    <w:rsid w:val="00D6448B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2D9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4DF6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5FE8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5DE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87997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0097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3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0303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4AC"/>
    <w:rsid w:val="00FE2994"/>
    <w:rsid w:val="00FE2D51"/>
    <w:rsid w:val="00FE313D"/>
    <w:rsid w:val="00FE36FA"/>
    <w:rsid w:val="00FE3D2A"/>
    <w:rsid w:val="00FE4EE9"/>
    <w:rsid w:val="00FE61F1"/>
    <w:rsid w:val="00FE6AB4"/>
    <w:rsid w:val="00FF237E"/>
    <w:rsid w:val="00FF330D"/>
    <w:rsid w:val="00FF42DA"/>
    <w:rsid w:val="00FF5F3B"/>
    <w:rsid w:val="00FF6636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3DCDE"/>
  <w15:chartTrackingRefBased/>
  <w15:docId w15:val="{7A9DB2F1-8E56-4FF3-800C-6443F8AF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0D32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  <w:lang w:eastAsia="zh-CN"/>
    </w:rPr>
  </w:style>
  <w:style w:type="paragraph" w:styleId="1">
    <w:name w:val="heading 1"/>
    <w:basedOn w:val="a"/>
    <w:next w:val="a"/>
    <w:link w:val="1Char"/>
    <w:qFormat/>
    <w:rsid w:val="003935F4"/>
    <w:pPr>
      <w:keepNext/>
      <w:numPr>
        <w:numId w:val="11"/>
      </w:numPr>
      <w:ind w:firstLineChars="0" w:firstLine="0"/>
      <w:jc w:val="left"/>
      <w:outlineLvl w:val="0"/>
    </w:pPr>
    <w:rPr>
      <w:rFonts w:eastAsia="SimHei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3935F4"/>
    <w:pPr>
      <w:keepNext/>
      <w:numPr>
        <w:ilvl w:val="1"/>
        <w:numId w:val="11"/>
      </w:numPr>
      <w:ind w:firstLineChars="0" w:firstLine="0"/>
      <w:outlineLvl w:val="1"/>
    </w:pPr>
    <w:rPr>
      <w:rFonts w:ascii="Arial" w:eastAsia="SimHei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935F4"/>
    <w:pPr>
      <w:keepNext/>
      <w:numPr>
        <w:ilvl w:val="2"/>
        <w:numId w:val="11"/>
      </w:numPr>
      <w:ind w:firstLineChars="0" w:firstLine="0"/>
      <w:outlineLvl w:val="2"/>
    </w:pPr>
    <w:rPr>
      <w:rFonts w:eastAsia="SimHei"/>
      <w:bCs/>
      <w:sz w:val="28"/>
      <w:szCs w:val="30"/>
    </w:rPr>
  </w:style>
  <w:style w:type="paragraph" w:styleId="4">
    <w:name w:val="heading 4"/>
    <w:basedOn w:val="a"/>
    <w:next w:val="a"/>
    <w:link w:val="4Char"/>
    <w:qFormat/>
    <w:rsid w:val="003935F4"/>
    <w:pPr>
      <w:keepNext/>
      <w:numPr>
        <w:ilvl w:val="3"/>
        <w:numId w:val="11"/>
      </w:numPr>
      <w:ind w:firstLineChars="0" w:firstLine="0"/>
      <w:jc w:val="left"/>
      <w:outlineLvl w:val="3"/>
    </w:pPr>
    <w:rPr>
      <w:rFonts w:ascii="Arial" w:eastAsia="SimHei" w:hAnsi="Arial"/>
      <w:bCs/>
      <w:szCs w:val="28"/>
    </w:rPr>
  </w:style>
  <w:style w:type="paragraph" w:styleId="5">
    <w:name w:val="heading 5"/>
    <w:basedOn w:val="a"/>
    <w:next w:val="a"/>
    <w:link w:val="5Char"/>
    <w:qFormat/>
    <w:rsid w:val="003935F4"/>
    <w:pPr>
      <w:keepNext/>
      <w:numPr>
        <w:ilvl w:val="4"/>
        <w:numId w:val="11"/>
      </w:numPr>
      <w:ind w:firstLineChars="0" w:firstLine="0"/>
      <w:outlineLvl w:val="4"/>
    </w:pPr>
    <w:rPr>
      <w:rFonts w:eastAsia="SimHei"/>
      <w:bCs/>
      <w:szCs w:val="21"/>
    </w:rPr>
  </w:style>
  <w:style w:type="paragraph" w:styleId="6">
    <w:name w:val="heading 6"/>
    <w:basedOn w:val="a"/>
    <w:next w:val="a"/>
    <w:link w:val="6Char"/>
    <w:qFormat/>
    <w:rsid w:val="003935F4"/>
    <w:pPr>
      <w:keepNext/>
      <w:numPr>
        <w:ilvl w:val="5"/>
        <w:numId w:val="11"/>
      </w:numPr>
      <w:ind w:firstLineChars="0" w:firstLine="0"/>
      <w:outlineLvl w:val="5"/>
    </w:pPr>
    <w:rPr>
      <w:rFonts w:ascii="Arial" w:eastAsia="SimHei" w:hAnsi="Arial"/>
      <w:bCs/>
    </w:rPr>
  </w:style>
  <w:style w:type="paragraph" w:styleId="7">
    <w:name w:val="heading 7"/>
    <w:basedOn w:val="a"/>
    <w:next w:val="a"/>
    <w:link w:val="7Char"/>
    <w:qFormat/>
    <w:rsid w:val="00A91D11"/>
    <w:pPr>
      <w:keepNext/>
      <w:numPr>
        <w:ilvl w:val="6"/>
        <w:numId w:val="2"/>
      </w:numPr>
      <w:ind w:firstLineChars="0" w:firstLine="0"/>
      <w:jc w:val="left"/>
      <w:outlineLvl w:val="6"/>
    </w:pPr>
    <w:rPr>
      <w:rFonts w:eastAsia="SimHei"/>
      <w:bCs/>
    </w:rPr>
  </w:style>
  <w:style w:type="paragraph" w:styleId="8">
    <w:name w:val="heading 8"/>
    <w:basedOn w:val="a"/>
    <w:next w:val="a"/>
    <w:link w:val="8Char"/>
    <w:qFormat/>
    <w:rsid w:val="00DE7881"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rsid w:val="00DE7881"/>
    <w:pPr>
      <w:keepNext/>
      <w:keepLines/>
      <w:spacing w:before="240" w:after="64" w:line="320" w:lineRule="auto"/>
      <w:outlineLvl w:val="8"/>
    </w:pPr>
    <w:rPr>
      <w:rFonts w:ascii="Arial" w:eastAsia="SimHei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DE7881"/>
    <w:rPr>
      <w:rFonts w:eastAsia="SimHei"/>
      <w:bCs/>
      <w:kern w:val="44"/>
      <w:sz w:val="28"/>
      <w:szCs w:val="44"/>
      <w:lang w:val="en-US" w:eastAsia="zh-CN" w:bidi="ar-SA"/>
    </w:rPr>
  </w:style>
  <w:style w:type="paragraph" w:customStyle="1" w:styleId="Char">
    <w:name w:val="Char"/>
    <w:basedOn w:val="a"/>
    <w:rsid w:val="00CE2360"/>
    <w:pPr>
      <w:tabs>
        <w:tab w:val="num" w:pos="360"/>
      </w:tabs>
      <w:spacing w:beforeLines="0" w:before="0" w:afterLines="0" w:after="0" w:line="240" w:lineRule="auto"/>
      <w:ind w:firstLineChars="0" w:firstLine="0"/>
    </w:pPr>
  </w:style>
  <w:style w:type="character" w:customStyle="1" w:styleId="2Char">
    <w:name w:val="제목 2 Char"/>
    <w:link w:val="2"/>
    <w:rsid w:val="004C4E89"/>
    <w:rPr>
      <w:rFonts w:ascii="Arial" w:eastAsia="SimHei" w:hAnsi="Arial"/>
      <w:bCs/>
      <w:kern w:val="2"/>
      <w:sz w:val="28"/>
      <w:szCs w:val="32"/>
      <w:lang w:val="en-US" w:eastAsia="zh-CN" w:bidi="ar-SA"/>
    </w:rPr>
  </w:style>
  <w:style w:type="character" w:customStyle="1" w:styleId="3Char">
    <w:name w:val="제목 3 Char"/>
    <w:link w:val="3"/>
    <w:rsid w:val="003935F4"/>
    <w:rPr>
      <w:rFonts w:eastAsia="SimHei"/>
      <w:bCs/>
      <w:kern w:val="2"/>
      <w:sz w:val="28"/>
      <w:szCs w:val="30"/>
      <w:lang w:val="en-US" w:eastAsia="zh-CN" w:bidi="ar-SA"/>
    </w:rPr>
  </w:style>
  <w:style w:type="character" w:customStyle="1" w:styleId="4Char">
    <w:name w:val="제목 4 Char"/>
    <w:link w:val="4"/>
    <w:rsid w:val="00DE7881"/>
    <w:rPr>
      <w:rFonts w:ascii="Arial" w:eastAsia="SimHei" w:hAnsi="Arial"/>
      <w:bCs/>
      <w:kern w:val="2"/>
      <w:sz w:val="24"/>
      <w:szCs w:val="28"/>
      <w:lang w:val="en-US" w:eastAsia="zh-CN" w:bidi="ar-SA"/>
    </w:rPr>
  </w:style>
  <w:style w:type="character" w:customStyle="1" w:styleId="5Char">
    <w:name w:val="제목 5 Char"/>
    <w:link w:val="5"/>
    <w:rsid w:val="004C4E89"/>
    <w:rPr>
      <w:rFonts w:eastAsia="SimHei"/>
      <w:bCs/>
      <w:kern w:val="2"/>
      <w:sz w:val="24"/>
      <w:szCs w:val="21"/>
      <w:lang w:val="en-US" w:eastAsia="zh-CN" w:bidi="ar-SA"/>
    </w:rPr>
  </w:style>
  <w:style w:type="character" w:customStyle="1" w:styleId="6Char">
    <w:name w:val="제목 6 Char"/>
    <w:link w:val="6"/>
    <w:rsid w:val="00DE7881"/>
    <w:rPr>
      <w:rFonts w:ascii="Arial" w:eastAsia="SimHei" w:hAnsi="Arial"/>
      <w:bCs/>
      <w:kern w:val="2"/>
      <w:sz w:val="24"/>
      <w:szCs w:val="24"/>
      <w:lang w:val="en-US" w:eastAsia="zh-CN" w:bidi="ar-SA"/>
    </w:rPr>
  </w:style>
  <w:style w:type="character" w:customStyle="1" w:styleId="7Char">
    <w:name w:val="제목 7 Char"/>
    <w:link w:val="7"/>
    <w:rsid w:val="00DE7881"/>
    <w:rPr>
      <w:rFonts w:eastAsia="SimHei"/>
      <w:bCs/>
      <w:kern w:val="2"/>
      <w:sz w:val="24"/>
      <w:szCs w:val="24"/>
      <w:lang w:val="en-US" w:eastAsia="zh-CN" w:bidi="ar-SA"/>
    </w:rPr>
  </w:style>
  <w:style w:type="character" w:customStyle="1" w:styleId="8Char">
    <w:name w:val="제목 8 Char"/>
    <w:link w:val="8"/>
    <w:rsid w:val="00DE7881"/>
    <w:rPr>
      <w:rFonts w:ascii="Cambria" w:eastAsia="SimSun" w:hAnsi="Cambria"/>
      <w:kern w:val="2"/>
      <w:lang w:val="en-US" w:eastAsia="zh-CN" w:bidi="ar-SA"/>
    </w:rPr>
  </w:style>
  <w:style w:type="character" w:customStyle="1" w:styleId="9Char">
    <w:name w:val="제목 9 Char"/>
    <w:link w:val="9"/>
    <w:rsid w:val="00DE7881"/>
    <w:rPr>
      <w:rFonts w:ascii="Arial" w:eastAsia="SimHei" w:hAnsi="Arial"/>
      <w:kern w:val="2"/>
      <w:sz w:val="21"/>
      <w:szCs w:val="21"/>
      <w:lang w:val="en-US" w:eastAsia="zh-CN" w:bidi="ar-SA"/>
    </w:rPr>
  </w:style>
  <w:style w:type="paragraph" w:customStyle="1" w:styleId="a3">
    <w:name w:val="正文标题"/>
    <w:basedOn w:val="a"/>
    <w:next w:val="a"/>
    <w:rsid w:val="005F3A69"/>
    <w:pPr>
      <w:ind w:firstLineChars="0" w:firstLine="0"/>
      <w:jc w:val="center"/>
    </w:pPr>
    <w:rPr>
      <w:rFonts w:eastAsia="SimHei"/>
      <w:sz w:val="44"/>
    </w:rPr>
  </w:style>
  <w:style w:type="paragraph" w:customStyle="1" w:styleId="a4">
    <w:name w:val="编号*"/>
    <w:basedOn w:val="a"/>
    <w:rsid w:val="00CD55B6"/>
    <w:pPr>
      <w:tabs>
        <w:tab w:val="num" w:pos="1531"/>
      </w:tabs>
      <w:spacing w:before="104" w:after="104"/>
      <w:ind w:left="1531" w:firstLineChars="0" w:hanging="340"/>
    </w:pPr>
  </w:style>
  <w:style w:type="paragraph" w:customStyle="1" w:styleId="a5">
    <w:name w:val="图"/>
    <w:basedOn w:val="a"/>
    <w:next w:val="a"/>
    <w:link w:val="Char0"/>
    <w:rsid w:val="00D50C77"/>
    <w:pPr>
      <w:tabs>
        <w:tab w:val="num" w:pos="510"/>
        <w:tab w:val="left" w:pos="777"/>
      </w:tabs>
      <w:spacing w:before="104" w:after="104"/>
      <w:ind w:left="510" w:firstLineChars="0" w:hanging="510"/>
      <w:jc w:val="center"/>
    </w:pPr>
  </w:style>
  <w:style w:type="character" w:customStyle="1" w:styleId="Char0">
    <w:name w:val="图 Char"/>
    <w:link w:val="a5"/>
    <w:rsid w:val="00DE7881"/>
    <w:rPr>
      <w:kern w:val="2"/>
      <w:sz w:val="24"/>
      <w:szCs w:val="24"/>
    </w:rPr>
  </w:style>
  <w:style w:type="paragraph" w:customStyle="1" w:styleId="a6">
    <w:name w:val="表"/>
    <w:basedOn w:val="a"/>
    <w:next w:val="a"/>
    <w:rsid w:val="009C76B0"/>
    <w:pPr>
      <w:keepNext/>
      <w:tabs>
        <w:tab w:val="num" w:pos="511"/>
      </w:tabs>
      <w:ind w:left="510" w:firstLineChars="0" w:hanging="510"/>
      <w:jc w:val="center"/>
    </w:pPr>
  </w:style>
  <w:style w:type="paragraph" w:customStyle="1" w:styleId="a7">
    <w:name w:val="编号"/>
    <w:basedOn w:val="a"/>
    <w:rsid w:val="00254F77"/>
    <w:pPr>
      <w:tabs>
        <w:tab w:val="num" w:pos="794"/>
      </w:tabs>
      <w:ind w:left="794" w:firstLineChars="0" w:hanging="374"/>
    </w:pPr>
  </w:style>
  <w:style w:type="paragraph" w:styleId="a8">
    <w:name w:val="header"/>
    <w:basedOn w:val="a"/>
    <w:rsid w:val="00840E4B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9">
    <w:name w:val="Document Map"/>
    <w:basedOn w:val="a"/>
    <w:semiHidden/>
    <w:rsid w:val="00AF2578"/>
    <w:pPr>
      <w:shd w:val="clear" w:color="auto" w:fill="000080"/>
    </w:pPr>
  </w:style>
  <w:style w:type="table" w:styleId="aa">
    <w:name w:val="Table Grid"/>
    <w:basedOn w:val="a1"/>
    <w:rsid w:val="00967186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">
    <w:name w:val="编号01"/>
    <w:basedOn w:val="a"/>
    <w:next w:val="a"/>
    <w:rsid w:val="005A6AC7"/>
    <w:pPr>
      <w:tabs>
        <w:tab w:val="num" w:pos="420"/>
      </w:tabs>
      <w:ind w:left="420" w:firstLineChars="0" w:hanging="420"/>
      <w:jc w:val="left"/>
    </w:pPr>
  </w:style>
  <w:style w:type="paragraph" w:customStyle="1" w:styleId="ab">
    <w:name w:val="编号."/>
    <w:basedOn w:val="a"/>
    <w:rsid w:val="005F3A69"/>
    <w:pPr>
      <w:tabs>
        <w:tab w:val="num" w:pos="1191"/>
      </w:tabs>
      <w:ind w:left="1191" w:firstLineChars="0" w:hanging="340"/>
      <w:jc w:val="left"/>
    </w:pPr>
  </w:style>
  <w:style w:type="paragraph" w:customStyle="1" w:styleId="ac">
    <w:name w:val="称谓开头"/>
    <w:basedOn w:val="a"/>
    <w:next w:val="a"/>
    <w:rsid w:val="0084095B"/>
    <w:pPr>
      <w:ind w:firstLineChars="0" w:firstLine="0"/>
      <w:jc w:val="left"/>
    </w:pPr>
    <w:rPr>
      <w:sz w:val="44"/>
    </w:rPr>
  </w:style>
  <w:style w:type="paragraph" w:styleId="ad">
    <w:name w:val="footer"/>
    <w:basedOn w:val="a"/>
    <w:link w:val="Char1"/>
    <w:rsid w:val="00EB1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바닥글 Char"/>
    <w:link w:val="ad"/>
    <w:rsid w:val="000942E3"/>
    <w:rPr>
      <w:rFonts w:eastAsia="SimSun"/>
      <w:kern w:val="2"/>
      <w:sz w:val="18"/>
      <w:szCs w:val="18"/>
      <w:lang w:val="en-US" w:eastAsia="zh-CN" w:bidi="ar-SA"/>
    </w:rPr>
  </w:style>
  <w:style w:type="character" w:styleId="ae">
    <w:name w:val="page number"/>
    <w:basedOn w:val="a0"/>
    <w:rsid w:val="00EB1948"/>
  </w:style>
  <w:style w:type="paragraph" w:styleId="af">
    <w:name w:val="Title"/>
    <w:basedOn w:val="a"/>
    <w:next w:val="a"/>
    <w:link w:val="Char2"/>
    <w:qFormat/>
    <w:rsid w:val="005F3A69"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제목 Char"/>
    <w:link w:val="af"/>
    <w:rsid w:val="00DE7881"/>
    <w:rPr>
      <w:rFonts w:ascii="Arial" w:eastAsia="SimSun" w:hAnsi="Arial" w:cs="Arial"/>
      <w:b/>
      <w:bCs/>
      <w:kern w:val="2"/>
      <w:sz w:val="32"/>
      <w:szCs w:val="32"/>
      <w:lang w:val="en-US" w:eastAsia="zh-CN" w:bidi="ar-SA"/>
    </w:rPr>
  </w:style>
  <w:style w:type="paragraph" w:customStyle="1" w:styleId="af0">
    <w:name w:val="附件"/>
    <w:basedOn w:val="a"/>
    <w:next w:val="af"/>
    <w:rsid w:val="004D6216"/>
    <w:pPr>
      <w:tabs>
        <w:tab w:val="num" w:pos="851"/>
      </w:tabs>
      <w:ind w:firstLineChars="0" w:firstLine="0"/>
      <w:jc w:val="center"/>
    </w:pPr>
    <w:rPr>
      <w:b/>
      <w:sz w:val="28"/>
    </w:rPr>
  </w:style>
  <w:style w:type="paragraph" w:customStyle="1" w:styleId="af1">
    <w:name w:val="编号箭头"/>
    <w:basedOn w:val="a"/>
    <w:rsid w:val="005F3A69"/>
    <w:pPr>
      <w:tabs>
        <w:tab w:val="num" w:pos="851"/>
      </w:tabs>
      <w:ind w:left="851" w:firstLineChars="0" w:hanging="420"/>
    </w:pPr>
  </w:style>
  <w:style w:type="paragraph" w:styleId="20">
    <w:name w:val="toc 2"/>
    <w:basedOn w:val="a"/>
    <w:next w:val="a"/>
    <w:uiPriority w:val="39"/>
    <w:rsid w:val="00393404"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10">
    <w:name w:val="toc 1"/>
    <w:basedOn w:val="a"/>
    <w:next w:val="a"/>
    <w:uiPriority w:val="39"/>
    <w:rsid w:val="00393404"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30">
    <w:name w:val="toc 3"/>
    <w:basedOn w:val="a"/>
    <w:next w:val="a"/>
    <w:uiPriority w:val="39"/>
    <w:rsid w:val="00387639"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40">
    <w:name w:val="toc 4"/>
    <w:basedOn w:val="a"/>
    <w:next w:val="a"/>
    <w:semiHidden/>
    <w:rsid w:val="00393404"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50">
    <w:name w:val="toc 5"/>
    <w:basedOn w:val="a"/>
    <w:next w:val="a"/>
    <w:semiHidden/>
    <w:rsid w:val="009C3027"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60">
    <w:name w:val="toc 6"/>
    <w:basedOn w:val="a"/>
    <w:next w:val="a"/>
    <w:autoRedefine/>
    <w:semiHidden/>
    <w:rsid w:val="00F423FD"/>
    <w:pPr>
      <w:spacing w:before="0" w:after="0"/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F423FD"/>
    <w:pPr>
      <w:spacing w:before="0" w:after="0"/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F423FD"/>
    <w:pPr>
      <w:spacing w:before="0" w:after="0"/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F423FD"/>
    <w:pPr>
      <w:spacing w:before="0" w:after="0"/>
      <w:ind w:left="1920"/>
      <w:jc w:val="left"/>
    </w:pPr>
    <w:rPr>
      <w:sz w:val="18"/>
      <w:szCs w:val="18"/>
    </w:rPr>
  </w:style>
  <w:style w:type="paragraph" w:styleId="af2">
    <w:name w:val="table of figures"/>
    <w:basedOn w:val="a"/>
    <w:next w:val="a"/>
    <w:semiHidden/>
    <w:rsid w:val="00580D24"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character" w:styleId="af3">
    <w:name w:val="Hyperlink"/>
    <w:rsid w:val="005175C7"/>
    <w:rPr>
      <w:color w:val="0000FF"/>
      <w:u w:val="none"/>
    </w:rPr>
  </w:style>
  <w:style w:type="paragraph" w:customStyle="1" w:styleId="51">
    <w:name w:val="表格文本中5号"/>
    <w:basedOn w:val="a3"/>
    <w:rsid w:val="005F5732"/>
    <w:pPr>
      <w:spacing w:beforeLines="0" w:before="0" w:afterLines="0" w:after="0" w:line="240" w:lineRule="auto"/>
    </w:pPr>
    <w:rPr>
      <w:rFonts w:ascii="SimSun" w:eastAsia="SimSun" w:hAnsi="SimSun"/>
      <w:sz w:val="21"/>
    </w:rPr>
  </w:style>
  <w:style w:type="paragraph" w:customStyle="1" w:styleId="41">
    <w:name w:val="表格文本左4号"/>
    <w:basedOn w:val="a"/>
    <w:rsid w:val="005F5732"/>
    <w:pPr>
      <w:spacing w:beforeLines="0" w:before="0" w:afterLines="0" w:after="0" w:line="240" w:lineRule="auto"/>
      <w:ind w:firstLineChars="0" w:firstLine="0"/>
    </w:pPr>
  </w:style>
  <w:style w:type="paragraph" w:customStyle="1" w:styleId="42">
    <w:name w:val="表格文本中4号"/>
    <w:basedOn w:val="a3"/>
    <w:next w:val="41"/>
    <w:rsid w:val="005F5732"/>
    <w:pPr>
      <w:spacing w:beforeLines="0" w:before="0" w:afterLines="0" w:after="0" w:line="240" w:lineRule="auto"/>
    </w:pPr>
    <w:rPr>
      <w:rFonts w:eastAsia="SimSun"/>
      <w:sz w:val="24"/>
    </w:rPr>
  </w:style>
  <w:style w:type="paragraph" w:customStyle="1" w:styleId="52">
    <w:name w:val="表格文本左5号"/>
    <w:basedOn w:val="a3"/>
    <w:rsid w:val="005F5732"/>
    <w:pPr>
      <w:spacing w:beforeLines="0" w:before="0" w:afterLines="0" w:after="0" w:line="240" w:lineRule="auto"/>
      <w:jc w:val="left"/>
    </w:pPr>
    <w:rPr>
      <w:rFonts w:ascii="SimSun" w:eastAsia="SimSun" w:hAnsi="SimSun"/>
      <w:sz w:val="21"/>
    </w:rPr>
  </w:style>
  <w:style w:type="paragraph" w:customStyle="1" w:styleId="11">
    <w:name w:val="附表1"/>
    <w:basedOn w:val="a"/>
    <w:next w:val="a"/>
    <w:link w:val="1Char0"/>
    <w:rsid w:val="009E37B6"/>
    <w:pPr>
      <w:pageBreakBefore/>
      <w:tabs>
        <w:tab w:val="num" w:pos="851"/>
      </w:tabs>
      <w:ind w:left="851" w:firstLineChars="0" w:hanging="851"/>
      <w:jc w:val="center"/>
    </w:pPr>
    <w:rPr>
      <w:sz w:val="28"/>
      <w:szCs w:val="28"/>
    </w:rPr>
  </w:style>
  <w:style w:type="character" w:customStyle="1" w:styleId="1Char0">
    <w:name w:val="附表1 Char"/>
    <w:link w:val="11"/>
    <w:rsid w:val="00DE7881"/>
    <w:rPr>
      <w:kern w:val="2"/>
      <w:sz w:val="28"/>
      <w:szCs w:val="28"/>
    </w:rPr>
  </w:style>
  <w:style w:type="paragraph" w:customStyle="1" w:styleId="af4">
    <w:name w:val="附图"/>
    <w:basedOn w:val="11"/>
    <w:next w:val="a"/>
    <w:rsid w:val="009E37B6"/>
    <w:pPr>
      <w:tabs>
        <w:tab w:val="clear" w:pos="851"/>
        <w:tab w:val="num" w:pos="420"/>
      </w:tabs>
      <w:spacing w:before="104" w:after="104"/>
      <w:ind w:left="420" w:hanging="420"/>
    </w:pPr>
  </w:style>
  <w:style w:type="paragraph" w:styleId="af5">
    <w:name w:val="footnote text"/>
    <w:basedOn w:val="a"/>
    <w:semiHidden/>
    <w:rsid w:val="00D91AC4"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character" w:styleId="af6">
    <w:name w:val="footnote reference"/>
    <w:semiHidden/>
    <w:rsid w:val="00D91AC4"/>
    <w:rPr>
      <w:vertAlign w:val="superscript"/>
    </w:rPr>
  </w:style>
  <w:style w:type="paragraph" w:customStyle="1" w:styleId="12">
    <w:name w:val="样式 标题 1 + (西文) 宋体"/>
    <w:basedOn w:val="1"/>
    <w:rsid w:val="00CD72EC"/>
    <w:pPr>
      <w:keepNext w:val="0"/>
      <w:pageBreakBefore/>
      <w:numPr>
        <w:numId w:val="0"/>
      </w:numPr>
      <w:tabs>
        <w:tab w:val="num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Char3">
    <w:name w:val="Char"/>
    <w:basedOn w:val="a"/>
    <w:autoRedefine/>
    <w:rsid w:val="003E744C"/>
    <w:pPr>
      <w:tabs>
        <w:tab w:val="num" w:pos="360"/>
      </w:tabs>
      <w:spacing w:beforeLines="0" w:before="0" w:afterLines="0" w:after="0" w:line="240" w:lineRule="auto"/>
      <w:ind w:firstLineChars="0" w:firstLine="0"/>
    </w:pPr>
  </w:style>
  <w:style w:type="paragraph" w:customStyle="1" w:styleId="Style10">
    <w:name w:val="_Style 10"/>
    <w:basedOn w:val="a"/>
    <w:rsid w:val="000942E3"/>
    <w:pPr>
      <w:spacing w:beforeLines="0" w:before="0" w:afterLines="0" w:after="0" w:line="240" w:lineRule="auto"/>
      <w:ind w:firstLineChars="0" w:firstLine="0"/>
    </w:pPr>
    <w:rPr>
      <w:sz w:val="21"/>
    </w:rPr>
  </w:style>
  <w:style w:type="paragraph" w:styleId="af7">
    <w:name w:val="Normal Indent"/>
    <w:basedOn w:val="a"/>
    <w:rsid w:val="000942E3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af8">
    <w:name w:val="Body Text Indent"/>
    <w:basedOn w:val="a"/>
    <w:link w:val="Char4"/>
    <w:rsid w:val="00A20A6C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character" w:customStyle="1" w:styleId="Char4">
    <w:name w:val="본문 들여쓰기 Char"/>
    <w:link w:val="af8"/>
    <w:rsid w:val="00A20A6C"/>
    <w:rPr>
      <w:rFonts w:eastAsia="SimSun"/>
      <w:kern w:val="2"/>
      <w:sz w:val="21"/>
      <w:szCs w:val="24"/>
      <w:lang w:val="en-US" w:eastAsia="zh-CN" w:bidi="ar-SA"/>
    </w:rPr>
  </w:style>
  <w:style w:type="paragraph" w:styleId="af9">
    <w:name w:val="Date"/>
    <w:basedOn w:val="a"/>
    <w:next w:val="a"/>
    <w:link w:val="Char5"/>
    <w:rsid w:val="00AB181C"/>
    <w:pPr>
      <w:ind w:leftChars="2500" w:left="100"/>
    </w:pPr>
  </w:style>
  <w:style w:type="character" w:customStyle="1" w:styleId="Char5">
    <w:name w:val="날짜 Char"/>
    <w:link w:val="af9"/>
    <w:rsid w:val="00DE7881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025025">
    <w:name w:val="样式 标题 + 段前: 0.25 行 段后: 0.25 行 行距: 单倍行距"/>
    <w:basedOn w:val="af"/>
    <w:autoRedefine/>
    <w:rsid w:val="004C4E89"/>
    <w:pPr>
      <w:pageBreakBefore/>
      <w:spacing w:beforeLines="150" w:before="624" w:afterLines="100" w:after="416"/>
      <w:ind w:firstLine="480"/>
    </w:pPr>
    <w:rPr>
      <w:rFonts w:ascii="SimHei" w:eastAsia="SimHei" w:cs="SimSun"/>
      <w:b w:val="0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autoRedefine/>
    <w:rsid w:val="004C4E89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SimSun" w:hAnsi="SimSun" w:cs="SimSun"/>
      <w:b/>
      <w:bCs/>
      <w:kern w:val="44"/>
      <w:sz w:val="36"/>
      <w:szCs w:val="20"/>
    </w:rPr>
  </w:style>
  <w:style w:type="character" w:customStyle="1" w:styleId="apple-style-span">
    <w:name w:val="apple-style-span"/>
    <w:basedOn w:val="a0"/>
    <w:rsid w:val="00DE7881"/>
  </w:style>
  <w:style w:type="paragraph" w:styleId="afa">
    <w:name w:val="endnote text"/>
    <w:basedOn w:val="a"/>
    <w:semiHidden/>
    <w:rsid w:val="00DE7881"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customStyle="1" w:styleId="afb">
    <w:name w:val="文档正文"/>
    <w:basedOn w:val="a"/>
    <w:link w:val="Char6"/>
    <w:rsid w:val="00DE7881"/>
    <w:pPr>
      <w:spacing w:beforeLines="0" w:before="0" w:afterLines="0" w:after="0" w:line="240" w:lineRule="auto"/>
      <w:ind w:firstLineChars="0" w:firstLine="0"/>
    </w:pPr>
    <w:rPr>
      <w:rFonts w:ascii="SimSun"/>
      <w:szCs w:val="20"/>
    </w:rPr>
  </w:style>
  <w:style w:type="character" w:customStyle="1" w:styleId="Char6">
    <w:name w:val="文档正文 Char"/>
    <w:link w:val="afb"/>
    <w:rsid w:val="00DE7881"/>
    <w:rPr>
      <w:rFonts w:ascii="SimSun" w:eastAsia="SimSun"/>
      <w:kern w:val="2"/>
      <w:sz w:val="24"/>
      <w:lang w:val="en-US" w:eastAsia="zh-CN" w:bidi="ar-SA"/>
    </w:rPr>
  </w:style>
  <w:style w:type="paragraph" w:styleId="HTML">
    <w:name w:val="HTML Preformatted"/>
    <w:basedOn w:val="a"/>
    <w:rsid w:val="00DE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SimSun" w:hAnsi="SimSun" w:cs="SimSun"/>
      <w:kern w:val="0"/>
    </w:rPr>
  </w:style>
  <w:style w:type="paragraph" w:customStyle="1" w:styleId="3025025">
    <w:name w:val="样式 标题 3 + (西文) 宋体 段前: 0.25 行 段后: 0.25 行"/>
    <w:basedOn w:val="3"/>
    <w:autoRedefine/>
    <w:rsid w:val="00DE7881"/>
    <w:pPr>
      <w:keepNext w:val="0"/>
      <w:numPr>
        <w:ilvl w:val="0"/>
        <w:numId w:val="0"/>
      </w:numPr>
      <w:tabs>
        <w:tab w:val="num" w:pos="1260"/>
      </w:tabs>
      <w:ind w:left="1260"/>
    </w:pPr>
    <w:rPr>
      <w:rFonts w:ascii="SimSun" w:hAnsi="SimSun" w:cs="SimSun"/>
      <w:bCs w:val="0"/>
      <w:sz w:val="24"/>
      <w:szCs w:val="20"/>
    </w:rPr>
  </w:style>
  <w:style w:type="paragraph" w:customStyle="1" w:styleId="1025025">
    <w:name w:val="样式 样式 标题 1 + (西文) 宋体 + 段前: 0.25 行 段后: 0.25 行"/>
    <w:basedOn w:val="12"/>
    <w:rsid w:val="00DE7881"/>
    <w:rPr>
      <w:rFonts w:cs="SimSun"/>
      <w:bCs/>
      <w:szCs w:val="20"/>
    </w:rPr>
  </w:style>
  <w:style w:type="paragraph" w:customStyle="1" w:styleId="02502515">
    <w:name w:val="样式 段前: 0.25 行 段后: 0.25 行 行距: 1.5 倍行距"/>
    <w:basedOn w:val="a"/>
    <w:rsid w:val="00DE7881"/>
    <w:pPr>
      <w:spacing w:line="360" w:lineRule="auto"/>
      <w:ind w:firstLineChars="0" w:firstLine="0"/>
    </w:pPr>
    <w:rPr>
      <w:rFonts w:cs="SimSun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"/>
    <w:rsid w:val="00DE7881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 行距: 单倍行距"/>
    <w:basedOn w:val="12"/>
    <w:autoRedefine/>
    <w:rsid w:val="00DE7881"/>
    <w:pPr>
      <w:spacing w:beforeLines="100" w:before="100" w:afterLines="50" w:after="50"/>
    </w:pPr>
    <w:rPr>
      <w:rFonts w:cs="SimSun"/>
      <w:bCs/>
      <w:szCs w:val="20"/>
    </w:rPr>
  </w:style>
  <w:style w:type="paragraph" w:styleId="afc">
    <w:name w:val="caption"/>
    <w:basedOn w:val="a"/>
    <w:next w:val="a"/>
    <w:qFormat/>
    <w:rsid w:val="00DE7881"/>
    <w:rPr>
      <w:rFonts w:ascii="Arial" w:eastAsia="SimHei" w:hAnsi="Arial" w:cs="Arial"/>
      <w:sz w:val="20"/>
      <w:szCs w:val="20"/>
    </w:rPr>
  </w:style>
  <w:style w:type="paragraph" w:styleId="afd">
    <w:name w:val="List Number"/>
    <w:basedOn w:val="a"/>
    <w:rsid w:val="00DE7881"/>
    <w:pPr>
      <w:ind w:firstLineChars="0" w:firstLine="0"/>
    </w:pPr>
  </w:style>
  <w:style w:type="paragraph" w:customStyle="1" w:styleId="afe">
    <w:name w:val="图号"/>
    <w:basedOn w:val="a"/>
    <w:autoRedefine/>
    <w:rsid w:val="00DE7881"/>
    <w:pPr>
      <w:jc w:val="center"/>
    </w:pPr>
    <w:rPr>
      <w:sz w:val="21"/>
    </w:rPr>
  </w:style>
  <w:style w:type="paragraph" w:styleId="aff">
    <w:name w:val="Body Text"/>
    <w:basedOn w:val="a"/>
    <w:link w:val="Char7"/>
    <w:rsid w:val="00DE7881"/>
    <w:pPr>
      <w:spacing w:after="120"/>
    </w:pPr>
  </w:style>
  <w:style w:type="character" w:customStyle="1" w:styleId="Char7">
    <w:name w:val="본문 Char"/>
    <w:link w:val="aff"/>
    <w:rsid w:val="00DE7881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025">
    <w:name w:val="样式 正文文本 + 段后: 0.25 行"/>
    <w:basedOn w:val="aff"/>
    <w:autoRedefine/>
    <w:rsid w:val="00DE7881"/>
    <w:pPr>
      <w:spacing w:before="78" w:after="78" w:line="240" w:lineRule="auto"/>
      <w:ind w:firstLine="480"/>
    </w:pPr>
    <w:rPr>
      <w:rFonts w:cs="SimSun"/>
      <w:szCs w:val="20"/>
    </w:rPr>
  </w:style>
  <w:style w:type="paragraph" w:customStyle="1" w:styleId="0251">
    <w:name w:val="样式 正文文本 + 段后: 0.25 行1"/>
    <w:basedOn w:val="aff"/>
    <w:rsid w:val="00DE7881"/>
    <w:pPr>
      <w:spacing w:after="25"/>
    </w:pPr>
    <w:rPr>
      <w:rFonts w:cs="SimSun"/>
      <w:szCs w:val="20"/>
    </w:rPr>
  </w:style>
  <w:style w:type="paragraph" w:customStyle="1" w:styleId="0250250">
    <w:name w:val="样式 段前: 0.25 行 段后: 0.25 行 行距: 单倍行距 首行缩进:  0 字符"/>
    <w:basedOn w:val="a"/>
    <w:autoRedefine/>
    <w:rsid w:val="00DE7881"/>
    <w:pPr>
      <w:ind w:firstLineChars="0" w:firstLine="0"/>
    </w:pPr>
    <w:rPr>
      <w:rFonts w:cs="SimSun"/>
      <w:szCs w:val="20"/>
    </w:rPr>
  </w:style>
  <w:style w:type="paragraph" w:customStyle="1" w:styleId="10505">
    <w:name w:val="样式 样式1 + 段前: 0.5 行 段后: 0.5 行"/>
    <w:basedOn w:val="a"/>
    <w:rsid w:val="00DE7881"/>
    <w:pPr>
      <w:spacing w:beforeLines="50" w:before="156" w:afterLines="50" w:after="156" w:line="400" w:lineRule="exact"/>
      <w:ind w:firstLineChars="0" w:firstLine="0"/>
      <w:jc w:val="left"/>
    </w:pPr>
    <w:rPr>
      <w:rFonts w:ascii="SimSun" w:eastAsia="SimHei" w:hAnsi="SimSun"/>
      <w:szCs w:val="20"/>
    </w:rPr>
  </w:style>
  <w:style w:type="paragraph" w:styleId="aff0">
    <w:name w:val="Block Text"/>
    <w:basedOn w:val="a"/>
    <w:rsid w:val="00DE7881"/>
    <w:pPr>
      <w:spacing w:beforeLines="0" w:before="0" w:afterLines="0" w:after="0"/>
      <w:ind w:leftChars="50" w:left="105" w:rightChars="50" w:right="50" w:firstLine="500"/>
    </w:pPr>
    <w:rPr>
      <w:rFonts w:ascii="SimHei"/>
      <w:spacing w:val="20"/>
      <w:sz w:val="21"/>
      <w:szCs w:val="20"/>
    </w:rPr>
  </w:style>
  <w:style w:type="paragraph" w:customStyle="1" w:styleId="13">
    <w:name w:val="样式1"/>
    <w:basedOn w:val="a"/>
    <w:rsid w:val="00DE7881"/>
    <w:pPr>
      <w:spacing w:beforeLines="0" w:before="0" w:afterLines="50" w:after="156" w:line="380" w:lineRule="exact"/>
      <w:ind w:firstLineChars="0" w:firstLine="0"/>
    </w:pPr>
    <w:rPr>
      <w:rFonts w:ascii="FangSong_GB2312" w:eastAsia="FangSong_GB2312" w:hAnsi="FangSong_GB2312"/>
      <w:b/>
    </w:rPr>
  </w:style>
  <w:style w:type="paragraph" w:customStyle="1" w:styleId="aff1">
    <w:name w:val="加粗"/>
    <w:basedOn w:val="afb"/>
    <w:link w:val="Char8"/>
    <w:autoRedefine/>
    <w:rsid w:val="00DE7881"/>
    <w:pPr>
      <w:spacing w:beforeLines="25" w:before="25" w:afterLines="25" w:after="25" w:line="300" w:lineRule="auto"/>
      <w:jc w:val="left"/>
    </w:pPr>
    <w:rPr>
      <w:b/>
    </w:rPr>
  </w:style>
  <w:style w:type="character" w:customStyle="1" w:styleId="Char8">
    <w:name w:val="加粗 Char"/>
    <w:link w:val="aff1"/>
    <w:rsid w:val="00DE7881"/>
    <w:rPr>
      <w:rFonts w:ascii="SimSun" w:eastAsia="SimSun"/>
      <w:b/>
      <w:kern w:val="2"/>
      <w:sz w:val="24"/>
      <w:lang w:val="en-US" w:eastAsia="zh-CN" w:bidi="ar-SA"/>
    </w:rPr>
  </w:style>
  <w:style w:type="paragraph" w:styleId="aff2">
    <w:name w:val="Normal (Web)"/>
    <w:basedOn w:val="a"/>
    <w:uiPriority w:val="99"/>
    <w:rsid w:val="00DE7881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CharChar">
    <w:name w:val="页脚 Char Char"/>
    <w:rsid w:val="00DE7881"/>
    <w:rPr>
      <w:rFonts w:ascii="Times New Roman" w:hAnsi="Times New Roman"/>
      <w:kern w:val="2"/>
      <w:sz w:val="18"/>
      <w:szCs w:val="18"/>
    </w:rPr>
  </w:style>
  <w:style w:type="paragraph" w:styleId="aff3">
    <w:name w:val="List Paragraph"/>
    <w:basedOn w:val="a"/>
    <w:qFormat/>
    <w:rsid w:val="00DE7881"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character" w:customStyle="1" w:styleId="CharChar0">
    <w:name w:val="页眉 Char Char"/>
    <w:rsid w:val="00DE7881"/>
    <w:rPr>
      <w:rFonts w:ascii="Times New Roman" w:hAnsi="Times New Roman"/>
      <w:kern w:val="2"/>
      <w:sz w:val="18"/>
      <w:szCs w:val="18"/>
    </w:rPr>
  </w:style>
  <w:style w:type="character" w:customStyle="1" w:styleId="Char9">
    <w:name w:val="간격 없음 Char"/>
    <w:link w:val="aff4"/>
    <w:rsid w:val="00DE7881"/>
    <w:rPr>
      <w:rFonts w:ascii="Calibri" w:eastAsia="SimSun" w:hAnsi="Calibri"/>
      <w:kern w:val="2"/>
      <w:sz w:val="21"/>
      <w:szCs w:val="22"/>
      <w:lang w:val="en-US" w:eastAsia="zh-CN" w:bidi="ar-SA"/>
    </w:rPr>
  </w:style>
  <w:style w:type="paragraph" w:styleId="aff4">
    <w:name w:val="No Spacing"/>
    <w:basedOn w:val="a"/>
    <w:link w:val="Char9"/>
    <w:qFormat/>
    <w:rsid w:val="00DE7881"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character" w:customStyle="1" w:styleId="2CharChar">
    <w:name w:val="标题 2 Char Char"/>
    <w:rsid w:val="00DE7881"/>
    <w:rPr>
      <w:rFonts w:ascii="Cambria" w:eastAsia="SimSun" w:hAnsi="Cambria" w:cs="Times New Roman"/>
      <w:b/>
      <w:bCs/>
      <w:sz w:val="26"/>
      <w:szCs w:val="26"/>
    </w:rPr>
  </w:style>
  <w:style w:type="character" w:styleId="aff5">
    <w:name w:val="Subtle Reference"/>
    <w:qFormat/>
    <w:rsid w:val="00DE7881"/>
    <w:rPr>
      <w:smallCaps/>
    </w:rPr>
  </w:style>
  <w:style w:type="character" w:customStyle="1" w:styleId="Chara">
    <w:name w:val="강한 인용 Char"/>
    <w:link w:val="aff6"/>
    <w:rsid w:val="00DE7881"/>
    <w:rPr>
      <w:b/>
      <w:bCs/>
      <w:i/>
      <w:iCs/>
      <w:lang w:bidi="ar-SA"/>
    </w:rPr>
  </w:style>
  <w:style w:type="paragraph" w:styleId="aff6">
    <w:name w:val="Intense Quote"/>
    <w:basedOn w:val="a"/>
    <w:next w:val="a"/>
    <w:link w:val="Chara"/>
    <w:qFormat/>
    <w:rsid w:val="00DE7881"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  <w:lang w:eastAsia="ko-KR"/>
    </w:rPr>
  </w:style>
  <w:style w:type="character" w:styleId="aff7">
    <w:name w:val="Subtle Emphasis"/>
    <w:qFormat/>
    <w:rsid w:val="00DE7881"/>
    <w:rPr>
      <w:i/>
      <w:iCs/>
    </w:rPr>
  </w:style>
  <w:style w:type="character" w:customStyle="1" w:styleId="Charb">
    <w:name w:val="부제 Char"/>
    <w:link w:val="aff8"/>
    <w:rsid w:val="00DE7881"/>
    <w:rPr>
      <w:rFonts w:ascii="Cambria" w:eastAsia="SimSun" w:hAnsi="Cambria"/>
      <w:i/>
      <w:iCs/>
      <w:spacing w:val="13"/>
      <w:sz w:val="24"/>
      <w:szCs w:val="24"/>
      <w:lang w:bidi="ar-SA"/>
    </w:rPr>
  </w:style>
  <w:style w:type="paragraph" w:styleId="aff8">
    <w:name w:val="Subtitle"/>
    <w:basedOn w:val="a"/>
    <w:next w:val="a"/>
    <w:link w:val="Charb"/>
    <w:qFormat/>
    <w:rsid w:val="00DE7881"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  <w:lang w:eastAsia="ko-KR"/>
    </w:rPr>
  </w:style>
  <w:style w:type="character" w:customStyle="1" w:styleId="Charc">
    <w:name w:val="인용 Char"/>
    <w:link w:val="aff9"/>
    <w:rsid w:val="00DE7881"/>
    <w:rPr>
      <w:i/>
      <w:iCs/>
      <w:lang w:bidi="ar-SA"/>
    </w:rPr>
  </w:style>
  <w:style w:type="paragraph" w:styleId="aff9">
    <w:name w:val="Quote"/>
    <w:basedOn w:val="a"/>
    <w:next w:val="a"/>
    <w:link w:val="Charc"/>
    <w:qFormat/>
    <w:rsid w:val="00DE7881"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  <w:lang w:eastAsia="ko-KR"/>
    </w:rPr>
  </w:style>
  <w:style w:type="character" w:customStyle="1" w:styleId="CharChar14">
    <w:name w:val="Char Char14"/>
    <w:rsid w:val="0085167A"/>
    <w:rPr>
      <w:rFonts w:ascii="Cambria" w:eastAsia="SimSun" w:hAnsi="Cambria" w:cs="Times New Roman"/>
      <w:b/>
      <w:bCs/>
      <w:sz w:val="28"/>
      <w:szCs w:val="28"/>
    </w:rPr>
  </w:style>
  <w:style w:type="character" w:customStyle="1" w:styleId="CharChar13">
    <w:name w:val="Char Char13"/>
    <w:rsid w:val="0085167A"/>
    <w:rPr>
      <w:rFonts w:ascii="Cambria" w:eastAsia="SimSun" w:hAnsi="Cambria" w:cs="Times New Roman"/>
      <w:b/>
      <w:bCs/>
      <w:sz w:val="26"/>
      <w:szCs w:val="26"/>
    </w:rPr>
  </w:style>
  <w:style w:type="character" w:customStyle="1" w:styleId="CharChar12">
    <w:name w:val="Char Char12"/>
    <w:rsid w:val="0085167A"/>
    <w:rPr>
      <w:rFonts w:ascii="Cambria" w:eastAsia="SimSun" w:hAnsi="Cambria" w:cs="Times New Roman"/>
      <w:b/>
      <w:bCs/>
    </w:rPr>
  </w:style>
  <w:style w:type="character" w:customStyle="1" w:styleId="CharChar11">
    <w:name w:val="Char Char11"/>
    <w:rsid w:val="0085167A"/>
    <w:rPr>
      <w:rFonts w:ascii="Cambria" w:eastAsia="SimSun" w:hAnsi="Cambria" w:cs="Times New Roman"/>
      <w:b/>
      <w:bCs/>
      <w:i/>
      <w:iCs/>
    </w:rPr>
  </w:style>
  <w:style w:type="character" w:customStyle="1" w:styleId="CharChar10">
    <w:name w:val="Char Char10"/>
    <w:rsid w:val="0085167A"/>
    <w:rPr>
      <w:rFonts w:ascii="Cambria" w:eastAsia="SimSun" w:hAnsi="Cambria" w:cs="Times New Roman"/>
      <w:b/>
      <w:bCs/>
      <w:color w:val="7F7F7F"/>
    </w:rPr>
  </w:style>
  <w:style w:type="character" w:customStyle="1" w:styleId="CharChar5">
    <w:name w:val="Char Char5"/>
    <w:rsid w:val="0085167A"/>
    <w:rPr>
      <w:rFonts w:ascii="Cambria" w:eastAsia="SimSun" w:hAnsi="Cambria" w:cs="Times New Roman"/>
      <w:spacing w:val="5"/>
      <w:sz w:val="52"/>
      <w:szCs w:val="52"/>
    </w:rPr>
  </w:style>
  <w:style w:type="character" w:customStyle="1" w:styleId="CharChar4">
    <w:name w:val="Char Char4"/>
    <w:rsid w:val="0085167A"/>
    <w:rPr>
      <w:rFonts w:ascii="Cambria" w:eastAsia="SimSun" w:hAnsi="Cambria" w:cs="Times New Roman"/>
      <w:i/>
      <w:iCs/>
      <w:spacing w:val="13"/>
      <w:sz w:val="24"/>
      <w:szCs w:val="24"/>
    </w:rPr>
  </w:style>
  <w:style w:type="character" w:styleId="affa">
    <w:name w:val="Strong"/>
    <w:qFormat/>
    <w:rsid w:val="0085167A"/>
    <w:rPr>
      <w:b/>
      <w:bCs/>
    </w:rPr>
  </w:style>
  <w:style w:type="character" w:styleId="affb">
    <w:name w:val="Emphasis"/>
    <w:qFormat/>
    <w:rsid w:val="0085167A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Chard">
    <w:name w:val="无间隔 Char"/>
    <w:basedOn w:val="a0"/>
    <w:rsid w:val="0085167A"/>
  </w:style>
  <w:style w:type="character" w:customStyle="1" w:styleId="Chare">
    <w:name w:val="引用 Char"/>
    <w:rsid w:val="0085167A"/>
    <w:rPr>
      <w:i/>
      <w:iCs/>
    </w:rPr>
  </w:style>
  <w:style w:type="character" w:customStyle="1" w:styleId="Charf">
    <w:name w:val="明显引用 Char"/>
    <w:rsid w:val="0085167A"/>
    <w:rPr>
      <w:b/>
      <w:bCs/>
      <w:i/>
      <w:iCs/>
    </w:rPr>
  </w:style>
  <w:style w:type="character" w:styleId="affc">
    <w:name w:val="Intense Emphasis"/>
    <w:qFormat/>
    <w:rsid w:val="0085167A"/>
    <w:rPr>
      <w:b/>
      <w:bCs/>
    </w:rPr>
  </w:style>
  <w:style w:type="character" w:styleId="affd">
    <w:name w:val="Intense Reference"/>
    <w:qFormat/>
    <w:rsid w:val="0085167A"/>
    <w:rPr>
      <w:smallCaps/>
      <w:spacing w:val="5"/>
      <w:u w:val="single"/>
    </w:rPr>
  </w:style>
  <w:style w:type="character" w:styleId="affe">
    <w:name w:val="Book Title"/>
    <w:qFormat/>
    <w:rsid w:val="0085167A"/>
    <w:rPr>
      <w:i/>
      <w:iCs/>
      <w:smallCaps/>
      <w:spacing w:val="5"/>
    </w:rPr>
  </w:style>
  <w:style w:type="character" w:customStyle="1" w:styleId="CharChar3">
    <w:name w:val="Char Char3"/>
    <w:rsid w:val="005F592E"/>
    <w:rPr>
      <w:kern w:val="2"/>
      <w:sz w:val="21"/>
      <w:szCs w:val="22"/>
    </w:rPr>
  </w:style>
  <w:style w:type="character" w:customStyle="1" w:styleId="CharChar9">
    <w:name w:val="Char Char9"/>
    <w:rsid w:val="005F592E"/>
    <w:rPr>
      <w:rFonts w:ascii="Cambria" w:eastAsia="SimSun" w:hAnsi="Cambria" w:cs="Times New Roman"/>
      <w:b/>
      <w:bCs/>
      <w:i/>
      <w:iCs/>
      <w:color w:val="7F7F7F"/>
    </w:rPr>
  </w:style>
  <w:style w:type="character" w:customStyle="1" w:styleId="CharChar7">
    <w:name w:val="Char Char7"/>
    <w:rsid w:val="005F592E"/>
    <w:rPr>
      <w:rFonts w:ascii="Cambria" w:eastAsia="SimSun" w:hAnsi="Cambria" w:cs="Times New Roman"/>
      <w:sz w:val="20"/>
      <w:szCs w:val="20"/>
    </w:rPr>
  </w:style>
  <w:style w:type="character" w:customStyle="1" w:styleId="CharChar8">
    <w:name w:val="Char Char8"/>
    <w:rsid w:val="005F592E"/>
    <w:rPr>
      <w:rFonts w:ascii="Cambria" w:eastAsia="SimSun" w:hAnsi="Cambria" w:cs="Times New Roman"/>
      <w:i/>
      <w:iCs/>
    </w:rPr>
  </w:style>
  <w:style w:type="character" w:customStyle="1" w:styleId="CharChar6">
    <w:name w:val="Char Char6"/>
    <w:rsid w:val="005F592E"/>
    <w:rPr>
      <w:rFonts w:ascii="Cambria" w:eastAsia="SimSun" w:hAnsi="Cambria" w:cs="Times New Roman"/>
      <w:i/>
      <w:iCs/>
      <w:spacing w:val="5"/>
      <w:sz w:val="20"/>
      <w:szCs w:val="20"/>
    </w:rPr>
  </w:style>
  <w:style w:type="paragraph" w:customStyle="1" w:styleId="CM31">
    <w:name w:val="CM31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styleId="TOC">
    <w:name w:val="TOC Heading"/>
    <w:basedOn w:val="1"/>
    <w:next w:val="a"/>
    <w:uiPriority w:val="39"/>
    <w:qFormat/>
    <w:rsid w:val="005F592E"/>
    <w:pPr>
      <w:keepNext w:val="0"/>
      <w:numPr>
        <w:numId w:val="0"/>
      </w:numPr>
      <w:spacing w:beforeLines="0" w:before="480" w:afterLines="0" w:after="0" w:line="240" w:lineRule="auto"/>
      <w:contextualSpacing/>
      <w:jc w:val="both"/>
      <w:outlineLvl w:val="9"/>
    </w:pPr>
    <w:rPr>
      <w:rFonts w:ascii="Cambria" w:eastAsia="SimSun" w:hAnsi="Cambria"/>
      <w:b/>
      <w:kern w:val="2"/>
      <w:szCs w:val="28"/>
      <w:lang w:eastAsia="en-US" w:bidi="en-US"/>
    </w:rPr>
  </w:style>
  <w:style w:type="paragraph" w:customStyle="1" w:styleId="CM5">
    <w:name w:val="CM5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rsid w:val="005F592E"/>
    <w:pPr>
      <w:spacing w:after="773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5F592E"/>
    <w:pPr>
      <w:spacing w:line="388" w:lineRule="atLeast"/>
    </w:pPr>
    <w:rPr>
      <w:rFonts w:cs="Times New Roman"/>
      <w:color w:val="auto"/>
    </w:rPr>
  </w:style>
  <w:style w:type="paragraph" w:customStyle="1" w:styleId="Default">
    <w:name w:val="Default"/>
    <w:rsid w:val="005F592E"/>
    <w:pPr>
      <w:widowControl w:val="0"/>
      <w:autoSpaceDE w:val="0"/>
      <w:autoSpaceDN w:val="0"/>
      <w:adjustRightInd w:val="0"/>
    </w:pPr>
    <w:rPr>
      <w:rFonts w:ascii="KaiTi_GB2312" w:eastAsia="KaiTi_GB2312" w:hAnsi="Calibri" w:cs="KaiTi_GB2312"/>
      <w:color w:val="000000"/>
      <w:sz w:val="24"/>
      <w:szCs w:val="24"/>
      <w:lang w:eastAsia="zh-CN"/>
    </w:rPr>
  </w:style>
  <w:style w:type="paragraph" w:customStyle="1" w:styleId="CM28">
    <w:name w:val="CM28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customStyle="1" w:styleId="CM130">
    <w:name w:val="CM130"/>
    <w:basedOn w:val="a"/>
    <w:next w:val="a"/>
    <w:rsid w:val="005F592E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KaiTi_GB2312" w:eastAsia="KaiTi_GB2312" w:hAnsi="Calibri"/>
      <w:kern w:val="0"/>
      <w:szCs w:val="22"/>
    </w:rPr>
  </w:style>
  <w:style w:type="paragraph" w:customStyle="1" w:styleId="CM2">
    <w:name w:val="CM2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customStyle="1" w:styleId="CM135">
    <w:name w:val="CM135"/>
    <w:basedOn w:val="a"/>
    <w:next w:val="a"/>
    <w:rsid w:val="005F592E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KaiTi_GB2312" w:eastAsia="KaiTi_GB2312" w:hAnsi="Calibri"/>
      <w:kern w:val="0"/>
      <w:szCs w:val="22"/>
    </w:rPr>
  </w:style>
  <w:style w:type="paragraph" w:customStyle="1" w:styleId="CM27">
    <w:name w:val="CM27"/>
    <w:basedOn w:val="Default"/>
    <w:next w:val="Default"/>
    <w:rsid w:val="005F592E"/>
    <w:pPr>
      <w:spacing w:line="391" w:lineRule="atLeast"/>
    </w:pPr>
    <w:rPr>
      <w:rFonts w:cs="Times New Roman"/>
      <w:color w:val="auto"/>
    </w:rPr>
  </w:style>
  <w:style w:type="paragraph" w:customStyle="1" w:styleId="afff">
    <w:name w:val="章标题(不加入目录内)"/>
    <w:basedOn w:val="af"/>
    <w:rsid w:val="00E37458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SimHei" w:hAnsi="Times New Roman" w:cs="Times New Roman"/>
      <w:bCs w:val="0"/>
      <w:sz w:val="36"/>
      <w:szCs w:val="20"/>
    </w:rPr>
  </w:style>
  <w:style w:type="paragraph" w:styleId="afff0">
    <w:name w:val="Balloon Text"/>
    <w:basedOn w:val="a"/>
    <w:link w:val="Charf0"/>
    <w:rsid w:val="00ED2224"/>
    <w:pPr>
      <w:spacing w:before="0" w:after="0" w:line="240" w:lineRule="auto"/>
    </w:pPr>
    <w:rPr>
      <w:sz w:val="18"/>
      <w:szCs w:val="18"/>
    </w:rPr>
  </w:style>
  <w:style w:type="character" w:customStyle="1" w:styleId="Charf0">
    <w:name w:val="풍선 도움말 텍스트 Char"/>
    <w:link w:val="afff0"/>
    <w:rsid w:val="00ED2224"/>
    <w:rPr>
      <w:kern w:val="2"/>
      <w:sz w:val="18"/>
      <w:szCs w:val="18"/>
    </w:rPr>
  </w:style>
  <w:style w:type="paragraph" w:customStyle="1" w:styleId="afff1">
    <w:name w:val="样式 (中文) 黑体 小二 居中"/>
    <w:basedOn w:val="a"/>
    <w:rsid w:val="002E4312"/>
    <w:pPr>
      <w:snapToGrid w:val="0"/>
      <w:spacing w:beforeLines="0" w:before="400" w:afterLines="0" w:after="200"/>
      <w:ind w:firstLineChars="0" w:firstLine="0"/>
      <w:jc w:val="center"/>
    </w:pPr>
    <w:rPr>
      <w:rFonts w:eastAsia="SimHei" w:cs="SimSun"/>
      <w:sz w:val="36"/>
      <w:szCs w:val="20"/>
    </w:rPr>
  </w:style>
  <w:style w:type="paragraph" w:customStyle="1" w:styleId="afff2">
    <w:name w:val="节"/>
    <w:basedOn w:val="a"/>
    <w:rsid w:val="002E4312"/>
    <w:pPr>
      <w:snapToGrid w:val="0"/>
      <w:spacing w:beforeLines="50" w:before="50" w:afterLines="50" w:after="50"/>
      <w:ind w:firstLineChars="0" w:firstLine="0"/>
    </w:pPr>
    <w:rPr>
      <w:rFonts w:eastAsia="SimHei"/>
      <w:sz w:val="30"/>
    </w:rPr>
  </w:style>
  <w:style w:type="paragraph" w:customStyle="1" w:styleId="afff3">
    <w:name w:val="条"/>
    <w:basedOn w:val="a"/>
    <w:rsid w:val="002E4312"/>
    <w:pPr>
      <w:snapToGrid w:val="0"/>
      <w:spacing w:beforeLines="50" w:before="50" w:afterLines="50" w:after="50"/>
      <w:ind w:firstLineChars="0" w:firstLine="0"/>
    </w:pPr>
    <w:rPr>
      <w:rFonts w:eastAsia="SimHei"/>
      <w:sz w:val="28"/>
    </w:rPr>
  </w:style>
  <w:style w:type="paragraph" w:customStyle="1" w:styleId="afff4">
    <w:name w:val="款"/>
    <w:basedOn w:val="a"/>
    <w:rsid w:val="002E4312"/>
    <w:pPr>
      <w:snapToGrid w:val="0"/>
      <w:spacing w:beforeLines="0" w:before="0" w:afterLines="0" w:after="0"/>
      <w:ind w:firstLineChars="0" w:firstLine="0"/>
    </w:pPr>
    <w:rPr>
      <w:rFonts w:eastAsia="SimHei"/>
    </w:rPr>
  </w:style>
  <w:style w:type="paragraph" w:customStyle="1" w:styleId="074150505">
    <w:name w:val="样式 样式 小四 首行缩进:  0.74 厘米 行距: 1.5 倍行距 + 段前: 0.5 行 段后: 0.5 行"/>
    <w:basedOn w:val="a"/>
    <w:rsid w:val="002E4312"/>
    <w:pPr>
      <w:spacing w:beforeLines="50" w:before="50" w:afterLines="50" w:after="50"/>
      <w:ind w:firstLineChars="0" w:firstLine="0"/>
    </w:pPr>
    <w:rPr>
      <w:rFonts w:eastAsia="SimHei" w:cs="SimSun"/>
      <w:sz w:val="28"/>
      <w:szCs w:val="20"/>
    </w:rPr>
  </w:style>
  <w:style w:type="character" w:styleId="afff5">
    <w:name w:val="annotation reference"/>
    <w:rsid w:val="00364359"/>
    <w:rPr>
      <w:sz w:val="21"/>
      <w:szCs w:val="21"/>
    </w:rPr>
  </w:style>
  <w:style w:type="paragraph" w:styleId="afff6">
    <w:name w:val="annotation text"/>
    <w:basedOn w:val="a"/>
    <w:link w:val="Charf1"/>
    <w:rsid w:val="00364359"/>
    <w:pPr>
      <w:jc w:val="left"/>
    </w:pPr>
  </w:style>
  <w:style w:type="character" w:customStyle="1" w:styleId="Charf1">
    <w:name w:val="메모 텍스트 Char"/>
    <w:link w:val="afff6"/>
    <w:rsid w:val="00364359"/>
    <w:rPr>
      <w:kern w:val="2"/>
      <w:sz w:val="24"/>
      <w:szCs w:val="24"/>
    </w:rPr>
  </w:style>
  <w:style w:type="paragraph" w:styleId="afff7">
    <w:name w:val="annotation subject"/>
    <w:basedOn w:val="afff6"/>
    <w:next w:val="afff6"/>
    <w:link w:val="Charf2"/>
    <w:rsid w:val="00364359"/>
    <w:rPr>
      <w:b/>
      <w:bCs/>
    </w:rPr>
  </w:style>
  <w:style w:type="character" w:customStyle="1" w:styleId="Charf2">
    <w:name w:val="메모 주제 Char"/>
    <w:link w:val="afff7"/>
    <w:rsid w:val="00364359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74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528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822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66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515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482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08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60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94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463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66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4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816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1807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5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1206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0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29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24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92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457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867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74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819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440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25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276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7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36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21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6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65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850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64434-BF79-46FF-BA1D-627AC054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10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标题</vt:lpstr>
    </vt:vector>
  </TitlesOfParts>
  <Company>HIT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민채 정</cp:lastModifiedBy>
  <cp:revision>42</cp:revision>
  <cp:lastPrinted>2014-04-11T02:12:00Z</cp:lastPrinted>
  <dcterms:created xsi:type="dcterms:W3CDTF">2024-03-08T10:07:00Z</dcterms:created>
  <dcterms:modified xsi:type="dcterms:W3CDTF">2024-03-12T10:06:00Z</dcterms:modified>
</cp:coreProperties>
</file>